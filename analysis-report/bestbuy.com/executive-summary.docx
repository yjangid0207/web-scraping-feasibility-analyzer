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a4347772a782f74dcd3b36cd3f9cd1da92ef5db"/>
    <w:p>
      <w:pPr>
        <w:pStyle w:val="Heading1"/>
      </w:pPr>
      <w:r>
        <w:t xml:space="preserve">BestBuy.com Web Scraping - Executive Summary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Target</w:t>
      </w:r>
      <w:r>
        <w:t xml:space="preserve">: BestBuy.com product data extraction</w:t>
      </w:r>
      <w:r>
        <w:br/>
      </w:r>
      <w:r>
        <w:rPr>
          <w:b/>
          <w:bCs/>
        </w:rPr>
        <w:t xml:space="preserve">Analysis Date</w:t>
      </w:r>
      <w:r>
        <w:t xml:space="preserve">: October 6, 2025</w:t>
      </w:r>
      <w:r>
        <w:br/>
      </w:r>
      <w:r>
        <w:rPr>
          <w:b/>
          <w:bCs/>
        </w:rPr>
        <w:t xml:space="preserve">Analyst</w:t>
      </w:r>
      <w:r>
        <w:t xml:space="preserve">: Web Scraping Feasibility Team</w:t>
      </w:r>
    </w:p>
    <w:bookmarkEnd w:id="9"/>
    <w:bookmarkStart w:id="11" w:name="X35f66d51d228bdff0147cf20e16498f92f5fd20"/>
    <w:p>
      <w:pPr>
        <w:pStyle w:val="Heading2"/>
      </w:pPr>
      <w:r>
        <w:t xml:space="preserve">Key Recommendation: ✅ VIABLE WITH PREMIUM PROXIES</w:t>
      </w:r>
    </w:p>
    <w:bookmarkStart w:id="10" w:name="bottom-line"/>
    <w:p>
      <w:pPr>
        <w:pStyle w:val="Heading3"/>
      </w:pPr>
      <w:r>
        <w:t xml:space="preserve">Bottom Line</w:t>
      </w:r>
    </w:p>
    <w:p>
      <w:pPr>
        <w:pStyle w:val="FirstParagraph"/>
      </w:pPr>
      <w:r>
        <w:t xml:space="preserve">BestBuy.com is</w:t>
      </w:r>
      <w:r>
        <w:t xml:space="preserve"> </w:t>
      </w:r>
      <w:r>
        <w:rPr>
          <w:b/>
          <w:bCs/>
        </w:rPr>
        <w:t xml:space="preserve">VIABLE</w:t>
      </w:r>
      <w:r>
        <w:t xml:space="preserve"> </w:t>
      </w:r>
      <w:r>
        <w:t xml:space="preserve">for HTTP scraping using premium residential proxies (Oxylabs/Brightdata).</w:t>
      </w:r>
      <w:r>
        <w:t xml:space="preserve"> </w:t>
      </w:r>
      <w:r>
        <w:rPr>
          <w:b/>
          <w:bCs/>
        </w:rPr>
        <w:t xml:space="preserve">Difficulty Score: 6/10 (MEDIUM-HARD)</w:t>
      </w:r>
    </w:p>
    <w:bookmarkEnd w:id="10"/>
    <w:bookmarkEnd w:id="11"/>
    <w:bookmarkStart w:id="14" w:name="critical-findings"/>
    <w:p>
      <w:pPr>
        <w:pStyle w:val="Heading2"/>
      </w:pPr>
      <w:r>
        <w:t xml:space="preserve">Critical Findings</w:t>
      </w:r>
    </w:p>
    <w:bookmarkStart w:id="12" w:name="http-based-scraping-with-premium-proxies"/>
    <w:p>
      <w:pPr>
        <w:pStyle w:val="Heading3"/>
      </w:pPr>
      <w:r>
        <w:t xml:space="preserve">✅ HTTP-Based Scraping with Premium Proxies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Success Rate</w:t>
      </w:r>
      <w:r>
        <w:t xml:space="preserve">: 85-95% (with Oxylabs/Brightdata residential proxies)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Verdict</w:t>
      </w:r>
      <w:r>
        <w:t xml:space="preserve">: Viable and recommended approach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Cost</w:t>
      </w:r>
      <w:r>
        <w:t xml:space="preserve">: $500-1,500/month for moderate scale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</w:t>
      </w:r>
      <w:r>
        <w:t xml:space="preserve">: 3-5x faster than browser automation</w:t>
      </w:r>
    </w:p>
    <w:bookmarkEnd w:id="12"/>
    <w:bookmarkStart w:id="13" w:name="browser-automation-alternative-method"/>
    <w:p>
      <w:pPr>
        <w:pStyle w:val="Heading3"/>
      </w:pPr>
      <w:r>
        <w:t xml:space="preserve">✅ Browser Automation (Alternative Method)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Success Rate</w:t>
      </w:r>
      <w:r>
        <w:t xml:space="preserve">: 95%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</w:t>
      </w:r>
      <w:r>
        <w:t xml:space="preserve">: $1,500-4,000/month for moderate scale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Resources</w:t>
      </w:r>
      <w:r>
        <w:t xml:space="preserve">: Higher resource requirements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Case</w:t>
      </w:r>
      <w:r>
        <w:t xml:space="preserve">: When maximum success rate is critical</w:t>
      </w:r>
    </w:p>
    <w:bookmarkEnd w:id="13"/>
    <w:bookmarkEnd w:id="14"/>
    <w:bookmarkStart w:id="18" w:name="business-impact-assessment"/>
    <w:p>
      <w:pPr>
        <w:pStyle w:val="Heading2"/>
      </w:pPr>
      <w:r>
        <w:t xml:space="preserve">Business Impact Assessment</w:t>
      </w:r>
    </w:p>
    <w:bookmarkStart w:id="17" w:name="if-proceeding-with-browser-automation"/>
    <w:p>
      <w:pPr>
        <w:pStyle w:val="Heading3"/>
      </w:pPr>
      <w:r>
        <w:t xml:space="preserve">If Proceeding with Browser Automation:</w:t>
      </w:r>
    </w:p>
    <w:bookmarkStart w:id="15" w:name="investment-requirements"/>
    <w:p>
      <w:pPr>
        <w:pStyle w:val="Heading4"/>
      </w:pPr>
      <w:r>
        <w:t xml:space="preserve">Investment Requirements: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Technical Team</w:t>
      </w:r>
      <w:r>
        <w:t xml:space="preserve">: Mid-level developers (HTTP scraping expertise)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</w:t>
      </w:r>
      <w:r>
        <w:t xml:space="preserve">: Premium residential proxies (Oxylabs/Brightdata)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Timeline</w:t>
      </w:r>
      <w:r>
        <w:t xml:space="preserve">: 2-3 weeks initial setup + standard maintenance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Budget</w:t>
      </w:r>
      <w:r>
        <w:t xml:space="preserve">: $800-2,000 monthly operational costs</w:t>
      </w:r>
    </w:p>
    <w:bookmarkEnd w:id="15"/>
    <w:bookmarkStart w:id="16" w:name="expected-outcomes"/>
    <w:p>
      <w:pPr>
        <w:pStyle w:val="Heading4"/>
      </w:pPr>
      <w:r>
        <w:t xml:space="preserve">Expected Outcomes: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Quality</w:t>
      </w:r>
      <w:r>
        <w:t xml:space="preserve">: Excellent (100% product information available)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Scale</w:t>
      </w:r>
      <w:r>
        <w:t xml:space="preserve">: Good (120-300 products/hour per IP with HTTP)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Reliability</w:t>
      </w:r>
      <w:r>
        <w:t xml:space="preserve">: 85-95% success rate with premium proxies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Maintenance</w:t>
      </w:r>
      <w:r>
        <w:t xml:space="preserve">: Moderate (standard proxy rotation management)</w:t>
      </w:r>
    </w:p>
    <w:bookmarkEnd w:id="16"/>
    <w:bookmarkEnd w:id="17"/>
    <w:bookmarkEnd w:id="18"/>
    <w:bookmarkStart w:id="20" w:name="alternative-recommendations"/>
    <w:p>
      <w:pPr>
        <w:pStyle w:val="Heading2"/>
      </w:pPr>
      <w:r>
        <w:t xml:space="preserve">Alternative Recommendations</w:t>
      </w:r>
    </w:p>
    <w:bookmarkStart w:id="19" w:name="X08c181b97e314a3eaee0d4956ae2f6072f0cde7"/>
    <w:p>
      <w:pPr>
        <w:pStyle w:val="Heading3"/>
      </w:pPr>
      <w:r>
        <w:t xml:space="preserve">🎯 Recommended Alternatives (Business-Friendly)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Best Buy Partner API</w:t>
      </w:r>
    </w:p>
    <w:p>
      <w:pPr>
        <w:pStyle w:val="Compact"/>
        <w:numPr>
          <w:ilvl w:val="1"/>
          <w:numId w:val="1006"/>
        </w:numPr>
      </w:pPr>
      <w:r>
        <w:t xml:space="preserve">Official data access program</w:t>
      </w:r>
    </w:p>
    <w:p>
      <w:pPr>
        <w:pStyle w:val="Compact"/>
        <w:numPr>
          <w:ilvl w:val="1"/>
          <w:numId w:val="1006"/>
        </w:numPr>
      </w:pPr>
      <w:r>
        <w:t xml:space="preserve">Structured feeds with support</w:t>
      </w:r>
    </w:p>
    <w:p>
      <w:pPr>
        <w:pStyle w:val="Compact"/>
        <w:numPr>
          <w:ilvl w:val="1"/>
          <w:numId w:val="1006"/>
        </w:numPr>
      </w:pPr>
      <w:r>
        <w:t xml:space="preserve">Legal compliance guaranteed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Action</w:t>
      </w:r>
      <w:r>
        <w:t xml:space="preserve">: Contact Best Buy’s partner program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Commercial Data Providers</w:t>
      </w:r>
    </w:p>
    <w:p>
      <w:pPr>
        <w:pStyle w:val="Compact"/>
        <w:numPr>
          <w:ilvl w:val="1"/>
          <w:numId w:val="1007"/>
        </w:numPr>
      </w:pPr>
      <w:r>
        <w:t xml:space="preserve">Services like Datafiniti, Bright Data Datasets</w:t>
      </w:r>
    </w:p>
    <w:p>
      <w:pPr>
        <w:pStyle w:val="Compact"/>
        <w:numPr>
          <w:ilvl w:val="1"/>
          <w:numId w:val="1007"/>
        </w:numPr>
      </w:pPr>
      <w:r>
        <w:t xml:space="preserve">Pre-scraped, cleaned BestBuy data</w:t>
      </w:r>
    </w:p>
    <w:p>
      <w:pPr>
        <w:pStyle w:val="Compact"/>
        <w:numPr>
          <w:ilvl w:val="1"/>
          <w:numId w:val="1007"/>
        </w:numPr>
      </w:pPr>
      <w:r>
        <w:t xml:space="preserve">Legal compliance included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Cost</w:t>
      </w:r>
      <w:r>
        <w:t xml:space="preserve">: Often 50-80% less than custom scraping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Hybrid Approach</w:t>
      </w:r>
    </w:p>
    <w:p>
      <w:pPr>
        <w:pStyle w:val="Compact"/>
        <w:numPr>
          <w:ilvl w:val="1"/>
          <w:numId w:val="1008"/>
        </w:numPr>
      </w:pPr>
      <w:r>
        <w:t xml:space="preserve">Manual data collection for high-value products</w:t>
      </w:r>
    </w:p>
    <w:p>
      <w:pPr>
        <w:pStyle w:val="Compact"/>
        <w:numPr>
          <w:ilvl w:val="1"/>
          <w:numId w:val="1008"/>
        </w:numPr>
      </w:pPr>
      <w:r>
        <w:t xml:space="preserve">Automated scraping for specific categories only</w:t>
      </w:r>
    </w:p>
    <w:p>
      <w:pPr>
        <w:pStyle w:val="Compact"/>
        <w:numPr>
          <w:ilvl w:val="1"/>
          <w:numId w:val="1008"/>
        </w:numPr>
      </w:pPr>
      <w:r>
        <w:t xml:space="preserve">Reduced scope and risk</w:t>
      </w:r>
    </w:p>
    <w:bookmarkEnd w:id="19"/>
    <w:bookmarkEnd w:id="20"/>
    <w:bookmarkStart w:id="24" w:name="risk-analysis"/>
    <w:p>
      <w:pPr>
        <w:pStyle w:val="Heading2"/>
      </w:pPr>
      <w:r>
        <w:t xml:space="preserve">Risk Analysis</w:t>
      </w:r>
    </w:p>
    <w:bookmarkStart w:id="21" w:name="legal-risks"/>
    <w:p>
      <w:pPr>
        <w:pStyle w:val="Heading3"/>
      </w:pPr>
      <w:r>
        <w:t xml:space="preserve">Legal Risks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Terms of Service</w:t>
      </w:r>
      <w:r>
        <w:t xml:space="preserve">: Likely violation of BestBuy ToS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CFAA Implications</w:t>
      </w:r>
      <w:r>
        <w:t xml:space="preserve">: Circumventing technical measures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Commercial Use</w:t>
      </w:r>
      <w:r>
        <w:t xml:space="preserve">: Clear business intent increases risk</w:t>
      </w:r>
    </w:p>
    <w:bookmarkEnd w:id="21"/>
    <w:bookmarkStart w:id="22" w:name="operational-risks"/>
    <w:p>
      <w:pPr>
        <w:pStyle w:val="Heading3"/>
      </w:pPr>
      <w:r>
        <w:t xml:space="preserve">Operational Risks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IP Blocking</w:t>
      </w:r>
      <w:r>
        <w:t xml:space="preserve">: Potential permanent blocks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Success Rate Decline</w:t>
      </w:r>
      <w:r>
        <w:t xml:space="preserve">: Protection systems improve over time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Cost Escalation</w:t>
      </w:r>
      <w:r>
        <w:t xml:space="preserve">: Proxy costs increase with detection</w:t>
      </w:r>
    </w:p>
    <w:bookmarkEnd w:id="22"/>
    <w:bookmarkStart w:id="23" w:name="business-risks"/>
    <w:p>
      <w:pPr>
        <w:pStyle w:val="Heading3"/>
      </w:pPr>
      <w:r>
        <w:t xml:space="preserve">Business Risks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ROI Uncertainty</w:t>
      </w:r>
      <w:r>
        <w:t xml:space="preserve">: High costs may not justify data value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Compliance Issues</w:t>
      </w:r>
      <w:r>
        <w:t xml:space="preserve">: Potential legal liability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Resource Drain</w:t>
      </w:r>
      <w:r>
        <w:t xml:space="preserve">: Technical team focused on scraping vs. core business</w:t>
      </w:r>
    </w:p>
    <w:bookmarkEnd w:id="23"/>
    <w:bookmarkEnd w:id="24"/>
    <w:bookmarkStart w:id="25" w:name="decision-matrix"/>
    <w:p>
      <w:pPr>
        <w:pStyle w:val="Heading2"/>
      </w:pPr>
      <w:r>
        <w:t xml:space="preserve">Decision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5"/>
        <w:gridCol w:w="819"/>
        <w:gridCol w:w="819"/>
        <w:gridCol w:w="819"/>
        <w:gridCol w:w="1911"/>
        <w:gridCol w:w="21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Cost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  <w:tc>
          <w:tcPr/>
          <w:p>
            <w:pPr>
              <w:pStyle w:val="Compact"/>
            </w:pPr>
            <w:r>
              <w:t xml:space="preserve">Recommendation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 + Premium Proxies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Fast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✅ Recommended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Browser Automation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Slow</w:t>
            </w:r>
          </w:p>
        </w:tc>
        <w:tc>
          <w:tcPr/>
          <w:p>
            <w:pPr>
              <w:pStyle w:val="Compact"/>
            </w:pPr>
            <w:r>
              <w:t xml:space="preserve">Medium-High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✅ Alternative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Official API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✅ Preferred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Providers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Fast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✅ Also Recommended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Hybrid/Manual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✅ Alternative</w:t>
            </w:r>
          </w:p>
        </w:tc>
      </w:tr>
    </w:tbl>
    <w:bookmarkEnd w:id="25"/>
    <w:bookmarkStart w:id="28" w:name="executive-recommendations"/>
    <w:p>
      <w:pPr>
        <w:pStyle w:val="Heading2"/>
      </w:pPr>
      <w:r>
        <w:t xml:space="preserve">Executive Recommendations</w:t>
      </w:r>
    </w:p>
    <w:bookmarkStart w:id="26" w:name="for-most-business-cases"/>
    <w:p>
      <w:pPr>
        <w:pStyle w:val="Heading3"/>
      </w:pPr>
      <w:r>
        <w:t xml:space="preserve">For Most Business Cases: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Explore Best Buy Partner Program</w:t>
      </w:r>
      <w:r>
        <w:t xml:space="preserve"> </w:t>
      </w:r>
      <w:r>
        <w:t xml:space="preserve">- Official API access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Evaluate Commercial Data Providers</w:t>
      </w:r>
      <w:r>
        <w:t xml:space="preserve"> </w:t>
      </w:r>
      <w:r>
        <w:t xml:space="preserve">- Pre-scraped data services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Consider Reduced Scope</w:t>
      </w:r>
      <w:r>
        <w:t xml:space="preserve"> </w:t>
      </w:r>
      <w:r>
        <w:t xml:space="preserve">- Target specific categories only</w:t>
      </w:r>
    </w:p>
    <w:bookmarkEnd w:id="26"/>
    <w:bookmarkStart w:id="27" w:name="proceed-with-http-scraping-if"/>
    <w:p>
      <w:pPr>
        <w:pStyle w:val="Heading3"/>
      </w:pPr>
      <w:r>
        <w:t xml:space="preserve">Proceed with HTTP Scraping If:</w:t>
      </w:r>
    </w:p>
    <w:p>
      <w:pPr>
        <w:pStyle w:val="Compact"/>
        <w:numPr>
          <w:ilvl w:val="0"/>
          <w:numId w:val="1013"/>
        </w:numPr>
      </w:pPr>
      <w:r>
        <w:t xml:space="preserve">Moderate budget available ($10,000-25,000 annually)</w:t>
      </w:r>
    </w:p>
    <w:p>
      <w:pPr>
        <w:pStyle w:val="Compact"/>
        <w:numPr>
          <w:ilvl w:val="0"/>
          <w:numId w:val="1013"/>
        </w:numPr>
      </w:pPr>
      <w:r>
        <w:t xml:space="preserve">Standard scraping expertise available</w:t>
      </w:r>
    </w:p>
    <w:p>
      <w:pPr>
        <w:pStyle w:val="Compact"/>
        <w:numPr>
          <w:ilvl w:val="0"/>
          <w:numId w:val="1013"/>
        </w:numPr>
      </w:pPr>
      <w:r>
        <w:t xml:space="preserve">Premium residential proxy access (Oxylabs/Brightdata)</w:t>
      </w:r>
    </w:p>
    <w:p>
      <w:pPr>
        <w:pStyle w:val="Compact"/>
        <w:numPr>
          <w:ilvl w:val="0"/>
          <w:numId w:val="1013"/>
        </w:numPr>
      </w:pPr>
      <w:r>
        <w:t xml:space="preserve">Legal review completed and standard risks accepted</w:t>
      </w:r>
    </w:p>
    <w:p>
      <w:pPr>
        <w:pStyle w:val="Compact"/>
        <w:numPr>
          <w:ilvl w:val="0"/>
          <w:numId w:val="1013"/>
        </w:numPr>
      </w:pPr>
      <w:r>
        <w:t xml:space="preserve">Cost-effective data acquisition needed</w:t>
      </w:r>
    </w:p>
    <w:bookmarkEnd w:id="27"/>
    <w:bookmarkEnd w:id="28"/>
    <w:bookmarkStart w:id="31" w:name="next-steps"/>
    <w:p>
      <w:pPr>
        <w:pStyle w:val="Heading2"/>
      </w:pPr>
      <w:r>
        <w:t xml:space="preserve">Next Steps</w:t>
      </w:r>
    </w:p>
    <w:bookmarkStart w:id="29" w:name="immediate-actions"/>
    <w:p>
      <w:pPr>
        <w:pStyle w:val="Heading3"/>
      </w:pPr>
      <w:r>
        <w:t xml:space="preserve">Immediate Actions: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Research Best Buy Partner API</w:t>
      </w:r>
      <w:r>
        <w:t xml:space="preserve"> </w:t>
      </w:r>
      <w:r>
        <w:t xml:space="preserve">- Contact their developer program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Get Quotes from Data Providers</w:t>
      </w:r>
      <w:r>
        <w:t xml:space="preserve"> </w:t>
      </w:r>
      <w:r>
        <w:t xml:space="preserve">- Compare costs vs. custom scraping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Define Data Requirements</w:t>
      </w:r>
      <w:r>
        <w:t xml:space="preserve"> </w:t>
      </w:r>
      <w:r>
        <w:t xml:space="preserve">- Specify exactly what data is needed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Legal Consultation</w:t>
      </w:r>
      <w:r>
        <w:t xml:space="preserve"> </w:t>
      </w:r>
      <w:r>
        <w:t xml:space="preserve">- Review scraping implications with counsel</w:t>
      </w:r>
    </w:p>
    <w:bookmarkEnd w:id="29"/>
    <w:bookmarkStart w:id="30" w:name="if-proceeding-with-http-scraping"/>
    <w:p>
      <w:pPr>
        <w:pStyle w:val="Heading3"/>
      </w:pPr>
      <w:r>
        <w:t xml:space="preserve">If Proceeding with HTTP Scraping: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Secure Premium Residential Proxies</w:t>
      </w:r>
      <w:r>
        <w:t xml:space="preserve"> </w:t>
      </w:r>
      <w:r>
        <w:t xml:space="preserve">- Oxylabs or Brightdata accounts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Implement Standard HTTP Client</w:t>
      </w:r>
      <w:r>
        <w:t xml:space="preserve"> </w:t>
      </w:r>
      <w:r>
        <w:t xml:space="preserve">- Python requests with proper headers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Plan for 3-4 Week Development</w:t>
      </w:r>
      <w:r>
        <w:t xml:space="preserve"> </w:t>
      </w:r>
      <w:r>
        <w:t xml:space="preserve">- Including testing and optimization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Budget for Proxy Costs</w:t>
      </w:r>
      <w:r>
        <w:t xml:space="preserve"> </w:t>
      </w:r>
      <w:r>
        <w:t xml:space="preserve">- $200-800/month for residential IPs</w:t>
      </w:r>
    </w:p>
    <w:bookmarkEnd w:id="30"/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BestBuy.com scraping is</w:t>
      </w:r>
      <w:r>
        <w:t xml:space="preserve"> </w:t>
      </w:r>
      <w:r>
        <w:rPr>
          <w:b/>
          <w:bCs/>
        </w:rPr>
        <w:t xml:space="preserve">now viable and cost-effective</w:t>
      </w:r>
      <w:r>
        <w:t xml:space="preserve"> </w:t>
      </w:r>
      <w:r>
        <w:t xml:space="preserve">using premium residential proxies from Oxylabs or Brightdata. The HTTP-based approach offers good performance at reasonable costs, making it a legitimate option alongside official APIs and commercial data providers.</w:t>
      </w:r>
    </w:p>
    <w:p>
      <w:pPr>
        <w:pStyle w:val="BodyText"/>
      </w:pPr>
      <w:r>
        <w:rPr>
          <w:b/>
          <w:bCs/>
        </w:rPr>
        <w:t xml:space="preserve">Final Advice</w:t>
      </w:r>
      <w:r>
        <w:t xml:space="preserve">: HTTP scraping with premium residential proxies is a viable option for most business cases requiring BestBuy data, with moderate investment and technical requirements.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2025-10-09T16:41:22Z</dcterms:created>
  <dcterms:modified xsi:type="dcterms:W3CDTF">2025-10-09T16:41:22Z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