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Executive Summary: DICK'S Sporting Goods Scraping Feasibility</w:t>
      </w:r>
    </w:p>
    <w:p/>
    <w:p>
      <w:pPr>
        <w:pStyle w:val="Heading2"/>
      </w:pPr>
      <w:r>
        <w:t>Overview</w:t>
      </w:r>
    </w:p>
    <w:p>
      <w:r>
        <w:t>Target: https://www.dickssportinggoods.com/</w:t>
      </w:r>
    </w:p>
    <w:p>
      <w:r>
        <w:t>Assessment Date: October 8, 2025</w:t>
      </w:r>
    </w:p>
    <w:p>
      <w:r>
        <w:t>Difficulty Rating: 9/10 (HARD)</w:t>
      </w:r>
    </w:p>
    <w:p>
      <w:r>
        <w:t>Recommended Approach: Browser Automation (Mandatory)</w:t>
      </w:r>
    </w:p>
    <w:p/>
    <w:p>
      <w:pPr>
        <w:pStyle w:val="Heading2"/>
      </w:pPr>
      <w:r>
        <w:t>Key Findings</w:t>
      </w:r>
    </w:p>
    <w:p/>
    <w:p>
      <w:pPr>
        <w:pStyle w:val="Heading3"/>
      </w:pPr>
      <w:r>
        <w:t>Protection Assessment</w:t>
      </w:r>
    </w:p>
    <w:p>
      <w:r>
        <w:t>DICK'S Sporting Goods implements enterprise-grade bot protection with Akamai Bot Manager that completely blocks HTTP-based scraping attempts. Even with authentic browser headers extracted from live sessions, HTTP requests achieve a 0% success rate, making browser automation the only viable approach.</w:t>
      </w:r>
    </w:p>
    <w:p/>
    <w:p>
      <w:pPr>
        <w:pStyle w:val="Heading3"/>
      </w:pPr>
      <w:r>
        <w:t>Product Catalog Scale</w:t>
      </w:r>
    </w:p>
    <w:p>
      <w:pPr>
        <w:pStyle w:val="ListBullet"/>
      </w:pPr>
      <w:r>
        <w:t>**Total Products**: ~179,651 products across extensive categories</w:t>
      </w:r>
    </w:p>
    <w:p>
      <w:pPr>
        <w:pStyle w:val="ListBullet"/>
      </w:pPr>
      <w:r>
        <w:t>**Product Depth**: Comprehensive sporting goods, apparel, footwear, and outdoor equipment</w:t>
      </w:r>
    </w:p>
    <w:p>
      <w:pPr>
        <w:pStyle w:val="ListBullet"/>
      </w:pPr>
      <w:r>
        <w:t>**Data Richness**: Complete product specifications, pricing, inventory, and multimedia content</w:t>
      </w:r>
    </w:p>
    <w:p>
      <w:pPr>
        <w:pStyle w:val="ListBullet"/>
      </w:pPr>
      <w:r>
        <w:t>**Business Value**: High-value competitive intelligence opportunity</w:t>
      </w:r>
    </w:p>
    <w:p/>
    <w:p>
      <w:pPr>
        <w:pStyle w:val="Heading3"/>
      </w:pPr>
      <w:r>
        <w:t>Technical Requirements</w:t>
      </w:r>
    </w:p>
    <w:p>
      <w:pPr>
        <w:pStyle w:val="ListBullet"/>
      </w:pPr>
      <w:r>
        <w:t>**Browser Automation**: Mandatory - Playwright/Selenium with stealth configurations</w:t>
      </w:r>
    </w:p>
    <w:p>
      <w:pPr>
        <w:pStyle w:val="ListBullet"/>
      </w:pPr>
      <w:r>
        <w:t>**Proxy Infrastructure**: Residential proxies required (datacenter proxies fail)</w:t>
      </w:r>
    </w:p>
    <w:p>
      <w:pPr>
        <w:pStyle w:val="ListBullet"/>
      </w:pPr>
      <w:r>
        <w:t>**Success Rate**: 85-95% with proper browser automation and proxy rotation</w:t>
      </w:r>
    </w:p>
    <w:p>
      <w:pPr>
        <w:pStyle w:val="ListBullet"/>
      </w:pPr>
      <w:r>
        <w:t>**Resource Intensity**: High CPU/memory requirements, 24/7 monitoring needed</w:t>
      </w:r>
    </w:p>
    <w:p/>
    <w:p>
      <w:pPr>
        <w:pStyle w:val="Heading2"/>
      </w:pPr>
      <w:r>
        <w:t>Business Impact Assessment</w:t>
      </w:r>
    </w:p>
    <w:p/>
    <w:p>
      <w:pPr>
        <w:pStyle w:val="Heading3"/>
      </w:pPr>
      <w:r>
        <w:t>Opportunity Value</w:t>
      </w:r>
    </w:p>
    <w:p>
      <w:pPr>
        <w:pStyle w:val="ListBullet"/>
      </w:pPr>
      <w:r>
        <w:t>**Market Intelligence**: Access to pricing strategies across 179K+ products</w:t>
      </w:r>
    </w:p>
    <w:p>
      <w:pPr>
        <w:pStyle w:val="ListBullet"/>
      </w:pPr>
      <w:r>
        <w:t>**Competitive Analysis**: Monitor product launches, promotions, and inventory patterns</w:t>
      </w:r>
    </w:p>
    <w:p>
      <w:pPr>
        <w:pStyle w:val="ListBullet"/>
      </w:pPr>
      <w:r>
        <w:t>**Brand Performance**: Track major sporting goods brands and category trends</w:t>
      </w:r>
    </w:p>
    <w:p>
      <w:pPr>
        <w:pStyle w:val="ListBullet"/>
      </w:pPr>
      <w:r>
        <w:t>**Revenue Potential**: Significant competitive advantage in sporting goods market</w:t>
      </w:r>
    </w:p>
    <w:p/>
    <w:p>
      <w:pPr>
        <w:pStyle w:val="Heading3"/>
      </w:pPr>
      <w:r>
        <w:t>Investment Requirements</w:t>
      </w:r>
    </w:p>
    <w:p>
      <w:pPr>
        <w:pStyle w:val="ListBullet"/>
      </w:pPr>
      <w:r>
        <w:t>**Infrastructure**: Enterprise-grade cloud infrastructure with auto-scaling</w:t>
      </w:r>
    </w:p>
    <w:p>
      <w:pPr>
        <w:pStyle w:val="ListBullet"/>
      </w:pPr>
      <w:r>
        <w:t>**Proxy Services**: Premium residential proxy pools ($3,000-5,000/month)</w:t>
      </w:r>
    </w:p>
    <w:p>
      <w:pPr>
        <w:pStyle w:val="ListBullet"/>
      </w:pPr>
      <w:r>
        <w:t>**Maintenance**: Dedicated anti-bot specialists and 24/7 monitoring</w:t>
      </w:r>
    </w:p>
    <w:p>
      <w:pPr>
        <w:pStyle w:val="ListBullet"/>
      </w:pPr>
      <w:r>
        <w:t>**Timeline**: 6-8 weeks for complete implementation and testing</w:t>
      </w:r>
    </w:p>
    <w:p/>
    <w:p>
      <w:pPr>
        <w:pStyle w:val="Heading2"/>
      </w:pPr>
      <w:r>
        <w:t>Risk Analysis</w:t>
      </w:r>
    </w:p>
    <w:p/>
    <w:p>
      <w:pPr>
        <w:pStyle w:val="Heading3"/>
      </w:pPr>
      <w:r>
        <w:t>Technical Risks</w:t>
      </w:r>
    </w:p>
    <w:p>
      <w:pPr>
        <w:pStyle w:val="ListBullet"/>
      </w:pPr>
      <w:r>
        <w:t>**High Complexity**: Sophisticated multi-layered protection systems</w:t>
      </w:r>
    </w:p>
    <w:p>
      <w:pPr>
        <w:pStyle w:val="ListBullet"/>
      </w:pPr>
      <w:r>
        <w:t>**Maintenance Overhead**: Continuous adaptation required as protections evolve</w:t>
      </w:r>
    </w:p>
    <w:p>
      <w:pPr>
        <w:pStyle w:val="ListBullet"/>
      </w:pPr>
      <w:r>
        <w:t>**Success Variability**: Protection updates can temporarily impact operations</w:t>
      </w:r>
    </w:p>
    <w:p>
      <w:pPr>
        <w:pStyle w:val="ListBullet"/>
      </w:pPr>
      <w:r>
        <w:t>**Resource Intensity**: Significant infrastructure and operational costs</w:t>
      </w:r>
    </w:p>
    <w:p/>
    <w:p>
      <w:pPr>
        <w:pStyle w:val="Heading3"/>
      </w:pPr>
      <w:r>
        <w:t>Operational Risks</w:t>
      </w:r>
    </w:p>
    <w:p>
      <w:pPr>
        <w:pStyle w:val="ListBullet"/>
      </w:pPr>
      <w:r>
        <w:t>**Legal Considerations**: Must comply with terms of service and rate limiting</w:t>
      </w:r>
    </w:p>
    <w:p>
      <w:pPr>
        <w:pStyle w:val="ListBullet"/>
      </w:pPr>
      <w:r>
        <w:t>**Detection Risk**: Advanced behavioral analysis and fingerprinting active</w:t>
      </w:r>
    </w:p>
    <w:p>
      <w:pPr>
        <w:pStyle w:val="ListBullet"/>
      </w:pPr>
      <w:r>
        <w:t>**Scalability Challenges**: Limited by bot protection sophistication</w:t>
      </w:r>
    </w:p>
    <w:p>
      <w:pPr>
        <w:pStyle w:val="ListBullet"/>
      </w:pPr>
      <w:r>
        <w:t>**Dependency Risk**: Success depends on advanced proxy and automation services</w:t>
      </w:r>
    </w:p>
    <w:p/>
    <w:p>
      <w:pPr>
        <w:pStyle w:val="Heading2"/>
      </w:pPr>
      <w:r>
        <w:t>Strategic Recommendations</w:t>
      </w:r>
    </w:p>
    <w:p/>
    <w:p>
      <w:pPr>
        <w:pStyle w:val="Heading3"/>
      </w:pPr>
      <w:r>
        <w:t>Immediate Actions</w:t>
      </w:r>
    </w:p>
    <w:p>
      <w:pPr>
        <w:pStyle w:val="ListNumber"/>
      </w:pPr>
      <w:r>
        <w:t>**Feasibility Confirmation**: Approve high-difficulty, high-investment project</w:t>
      </w:r>
    </w:p>
    <w:p>
      <w:pPr>
        <w:pStyle w:val="ListNumber"/>
      </w:pPr>
      <w:r>
        <w:t>**Resource Allocation**: Assign dedicated development team with anti-bot expertise</w:t>
      </w:r>
    </w:p>
    <w:p>
      <w:pPr>
        <w:pStyle w:val="ListNumber"/>
      </w:pPr>
      <w:r>
        <w:t>**Infrastructure Planning**: Design cloud-based auto-scaling architecture</w:t>
      </w:r>
    </w:p>
    <w:p>
      <w:pPr>
        <w:pStyle w:val="ListNumber"/>
      </w:pPr>
      <w:r>
        <w:t>**Proxy Procurement**: Establish relationships with premium residential proxy providers</w:t>
      </w:r>
    </w:p>
    <w:p/>
    <w:p>
      <w:pPr>
        <w:pStyle w:val="Heading3"/>
      </w:pPr>
      <w:r>
        <w:t>Implementation Strategy</w:t>
      </w:r>
    </w:p>
    <w:p>
      <w:pPr>
        <w:pStyle w:val="ListNumber"/>
      </w:pPr>
      <w:r>
        <w:t>**Phase 1**: Proof of concept with 5,000-10,000 high-value products</w:t>
      </w:r>
    </w:p>
    <w:p>
      <w:pPr>
        <w:pStyle w:val="ListNumber"/>
      </w:pPr>
      <w:r>
        <w:t>**Phase 2**: Scale to 50,000 products across major categories</w:t>
      </w:r>
    </w:p>
    <w:p>
      <w:pPr>
        <w:pStyle w:val="ListNumber"/>
      </w:pPr>
      <w:r>
        <w:t>**Phase 3**: Full catalog coverage with optimized monitoring and maintenance</w:t>
      </w:r>
    </w:p>
    <w:p>
      <w:pPr>
        <w:pStyle w:val="ListNumber"/>
      </w:pPr>
      <w:r>
        <w:t>**Monitoring**: Implement real-time success rate tracking and alerting</w:t>
      </w:r>
    </w:p>
    <w:p/>
    <w:p>
      <w:pPr>
        <w:pStyle w:val="Heading3"/>
      </w:pPr>
      <w:r>
        <w:t>Success Metrics</w:t>
      </w:r>
    </w:p>
    <w:p>
      <w:pPr>
        <w:pStyle w:val="ListBullet"/>
      </w:pPr>
      <w:r>
        <w:t>**Data Completeness**: Target 95% of available product information</w:t>
      </w:r>
    </w:p>
    <w:p>
      <w:pPr>
        <w:pStyle w:val="ListBullet"/>
      </w:pPr>
      <w:r>
        <w:t>**Success Rate**: Maintain 85%+ successful extraction rate</w:t>
      </w:r>
    </w:p>
    <w:p>
      <w:pPr>
        <w:pStyle w:val="ListBullet"/>
      </w:pPr>
      <w:r>
        <w:t>**Coverage**: Complete catalog scan every 6-12 days</w:t>
      </w:r>
    </w:p>
    <w:p>
      <w:pPr>
        <w:pStyle w:val="ListBullet"/>
      </w:pPr>
      <w:r>
        <w:t>**Performance**: 15,000-25,000 products processed daily</w:t>
      </w:r>
    </w:p>
    <w:p/>
    <w:p>
      <w:pPr>
        <w:pStyle w:val="Heading2"/>
      </w:pPr>
      <w:r>
        <w:t>Alternative Considerations</w:t>
      </w:r>
    </w:p>
    <w:p/>
    <w:p>
      <w:pPr>
        <w:pStyle w:val="Heading3"/>
      </w:pPr>
      <w:r>
        <w:t>Partnership Approach</w:t>
      </w:r>
    </w:p>
    <w:p>
      <w:r>
        <w:t>Consider official data partnership discussions with DICK'S Sporting Goods for legitimate business use cases, which may provide more stable access than scraping.</w:t>
      </w:r>
    </w:p>
    <w:p/>
    <w:p>
      <w:pPr>
        <w:pStyle w:val="Heading3"/>
      </w:pPr>
      <w:r>
        <w:t>Selective Scraping</w:t>
      </w:r>
    </w:p>
    <w:p>
      <w:r>
        <w:t>Focus on highest-value categories (Nike, Adidas, premium brands) to maximize ROI while minimizing technical complexity and resource requirements.</w:t>
      </w:r>
    </w:p>
    <w:p/>
    <w:p>
      <w:pPr>
        <w:pStyle w:val="Heading3"/>
      </w:pPr>
      <w:r>
        <w:t>API Investigation</w:t>
      </w:r>
    </w:p>
    <w:p>
      <w:r>
        <w:t>Research potential undocumented APIs or mobile app endpoints that might offer more accessible data sources.</w:t>
      </w:r>
    </w:p>
    <w:p/>
    <w:p>
      <w:pPr>
        <w:pStyle w:val="Heading2"/>
      </w:pPr>
      <w:r>
        <w:t>Financial Projections</w:t>
      </w:r>
    </w:p>
    <w:p/>
    <w:p>
      <w:pPr>
        <w:pStyle w:val="Heading3"/>
      </w:pPr>
      <w:r>
        <w:t>Estimated Monthly Costs</w:t>
      </w:r>
    </w:p>
    <w:p>
      <w:pPr>
        <w:pStyle w:val="ListBullet"/>
      </w:pPr>
      <w:r>
        <w:t>**Proxy Services**: $3,000-5,000</w:t>
      </w:r>
    </w:p>
    <w:p>
      <w:pPr>
        <w:pStyle w:val="ListBullet"/>
      </w:pPr>
      <w:r>
        <w:t>**Infrastructure**: $2,000-4,000</w:t>
      </w:r>
    </w:p>
    <w:p>
      <w:pPr>
        <w:pStyle w:val="ListBullet"/>
      </w:pPr>
      <w:r>
        <w:t>**Maintenance &amp; Monitoring**: $5,000-8,000</w:t>
      </w:r>
    </w:p>
    <w:p>
      <w:pPr>
        <w:pStyle w:val="ListBullet"/>
      </w:pPr>
      <w:r>
        <w:t>**Total Monthly**: $10,000-17,000</w:t>
      </w:r>
    </w:p>
    <w:p/>
    <w:p>
      <w:pPr>
        <w:pStyle w:val="Heading3"/>
      </w:pPr>
      <w:r>
        <w:t>Return on Investment</w:t>
      </w:r>
    </w:p>
    <w:p>
      <w:pPr>
        <w:pStyle w:val="ListBullet"/>
      </w:pPr>
      <w:r>
        <w:t>**Data Value**: High competitive intelligence value</w:t>
      </w:r>
    </w:p>
    <w:p>
      <w:pPr>
        <w:pStyle w:val="ListBullet"/>
      </w:pPr>
      <w:r>
        <w:t>**Market Advantage**: Significant pricing and trend insights</w:t>
      </w:r>
    </w:p>
    <w:p>
      <w:pPr>
        <w:pStyle w:val="ListBullet"/>
      </w:pPr>
      <w:r>
        <w:t>**Break-even**: 6-12 months depending on business application</w:t>
      </w:r>
    </w:p>
    <w:p>
      <w:pPr>
        <w:pStyle w:val="ListBullet"/>
      </w:pPr>
      <w:r>
        <w:t>**Long-term Value**: Sustained competitive advantage in sporting goods sector</w:t>
      </w:r>
    </w:p>
    <w:p/>
    <w:p>
      <w:pPr>
        <w:pStyle w:val="Heading2"/>
      </w:pPr>
      <w:r>
        <w:t>Decision Framework</w:t>
      </w:r>
    </w:p>
    <w:p/>
    <w:p>
      <w:pPr>
        <w:pStyle w:val="Heading3"/>
      </w:pPr>
      <w:r>
        <w:t>Proceed If:</w:t>
      </w:r>
    </w:p>
    <w:p>
      <w:pPr>
        <w:pStyle w:val="ListBullet"/>
      </w:pPr>
      <w:r>
        <w:t>✅ Budget supports $10K-17K monthly operational costs</w:t>
      </w:r>
    </w:p>
    <w:p>
      <w:pPr>
        <w:pStyle w:val="ListBullet"/>
      </w:pPr>
      <w:r>
        <w:t>✅ Team has advanced anti-bot and browser automation expertise</w:t>
      </w:r>
    </w:p>
    <w:p>
      <w:pPr>
        <w:pStyle w:val="ListBullet"/>
      </w:pPr>
      <w:r>
        <w:t>✅ Business case justifies high-complexity, high-value data extraction</w:t>
      </w:r>
    </w:p>
    <w:p>
      <w:pPr>
        <w:pStyle w:val="ListBullet"/>
      </w:pPr>
      <w:r>
        <w:t>✅ Organization can commit to ongoing maintenance and adaptation</w:t>
      </w:r>
    </w:p>
    <w:p/>
    <w:p>
      <w:pPr>
        <w:pStyle w:val="Heading3"/>
      </w:pPr>
      <w:r>
        <w:t>Consider Alternatives If:</w:t>
      </w:r>
    </w:p>
    <w:p>
      <w:pPr>
        <w:pStyle w:val="ListBullet"/>
      </w:pPr>
      <w:r>
        <w:t>❌ Budget constraints limit infrastructure investment</w:t>
      </w:r>
    </w:p>
    <w:p>
      <w:pPr>
        <w:pStyle w:val="ListBullet"/>
      </w:pPr>
      <w:r>
        <w:t>❌ Limited technical expertise in advanced bot evasion</w:t>
      </w:r>
    </w:p>
    <w:p>
      <w:pPr>
        <w:pStyle w:val="ListBullet"/>
      </w:pPr>
      <w:r>
        <w:t>❌ Preference for lower-risk, lower-maintenance solutions</w:t>
      </w:r>
    </w:p>
    <w:p>
      <w:pPr>
        <w:pStyle w:val="ListBullet"/>
      </w:pPr>
      <w:r>
        <w:t>❌ Uncertain about long-term data usage and ROI</w:t>
      </w:r>
    </w:p>
    <w:p/>
    <w:p>
      <w:pPr>
        <w:pStyle w:val="Heading2"/>
      </w:pPr>
      <w:r>
        <w:t>Conclusion</w:t>
      </w:r>
    </w:p>
    <w:p/>
    <w:p>
      <w:r>
        <w:t>DICK'S Sporting Goods represents a high-reward, high-complexity scraping opportunity. The 179,651-product catalog offers exceptional competitive intelligence value, but success requires significant investment in browser automation infrastructure, residential proxies, and specialized expertise.</w:t>
      </w:r>
    </w:p>
    <w:p/>
    <w:p>
      <w:r>
        <w:t>Recommendation: Proceed only with full commitment to enterprise-grade implementation, understanding that this is among the most challenging e-commerce scraping targets due to Akamai Bot Manager protection.</w:t>
      </w:r>
    </w:p>
    <w:p/>
    <w:p>
      <w:r>
        <w:t>Success Probability: 85-90% with proper resources and expertise</w:t>
      </w:r>
    </w:p>
    <w:p>
      <w:r>
        <w:t>Investment Level: High ($120K-200K annually)</w:t>
      </w:r>
    </w:p>
    <w:p>
      <w:r>
        <w:t>Strategic Value: Very High for sporting goods market intelligence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