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Product Count Analysis - DICK'S Sporting Goods</w:t>
      </w:r>
    </w:p>
    <w:p/>
    <w:p>
      <w:pPr>
        <w:pStyle w:val="Heading2"/>
      </w:pPr>
      <w:r>
        <w:t>Executive Summary</w:t>
      </w:r>
    </w:p>
    <w:p/>
    <w:p>
      <w:r>
        <w:t>Based on comprehensive sitemap analysis, DICK'S Sporting Goods maintains an extensive catalog of approximately 179,651 products across their e-commerce platform, making it one of the largest sporting goods retailers with significant product depth and breadth.</w:t>
      </w:r>
    </w:p>
    <w:p/>
    <w:p>
      <w:pPr>
        <w:pStyle w:val="Heading2"/>
      </w:pPr>
      <w:r>
        <w:t>Methodology</w:t>
      </w:r>
    </w:p>
    <w:p/>
    <w:p>
      <w:pPr>
        <w:pStyle w:val="Heading3"/>
      </w:pPr>
      <w:r>
        <w:t>Sitemap Analysis Approach</w:t>
      </w:r>
    </w:p>
    <w:p>
      <w:pPr>
        <w:pStyle w:val="ListBullet"/>
      </w:pPr>
      <w:r>
        <w:t>**Primary Source**: Official XML sitemaps accessed via robots.txt</w:t>
      </w:r>
    </w:p>
    <w:p>
      <w:pPr>
        <w:pStyle w:val="ListBullet"/>
      </w:pPr>
      <w:r>
        <w:t>**Verification**: Direct URL counting from each sitemap file</w:t>
      </w:r>
    </w:p>
    <w:p>
      <w:pPr>
        <w:pStyle w:val="ListBullet"/>
      </w:pPr>
      <w:r>
        <w:t>**Validation**: Cross-referenced with site structure and category organization</w:t>
      </w:r>
    </w:p>
    <w:p/>
    <w:p>
      <w:pPr>
        <w:pStyle w:val="Heading3"/>
      </w:pPr>
      <w:r>
        <w:t>Data Collection Process</w:t>
      </w:r>
    </w:p>
    <w:p>
      <w:pPr>
        <w:pStyle w:val="ListNumber"/>
      </w:pPr>
      <w:r>
        <w:t>**Sitemap Discovery**: Located main sitemap index at `https://www.dickssportinggoods.com/seo_sitemap.xml`</w:t>
      </w:r>
    </w:p>
    <w:p>
      <w:pPr>
        <w:pStyle w:val="ListNumber"/>
      </w:pPr>
      <w:r>
        <w:t>**Product Sitemap Identification**: Found 7 dedicated product sitemap files</w:t>
      </w:r>
    </w:p>
    <w:p>
      <w:pPr>
        <w:pStyle w:val="ListNumber"/>
      </w:pPr>
      <w:r>
        <w:t>**URL Counting**: Used automated tools to count `&lt;url&gt;` entries in each sitemap</w:t>
      </w:r>
    </w:p>
    <w:p>
      <w:pPr>
        <w:pStyle w:val="ListNumber"/>
      </w:pPr>
      <w:r>
        <w:t>**Pattern Analysis**: Examined URL structures to confirm product page patterns</w:t>
      </w:r>
    </w:p>
    <w:p/>
    <w:p>
      <w:pPr>
        <w:pStyle w:val="Heading2"/>
      </w:pPr>
      <w:r>
        <w:t>Detailed Findings</w:t>
      </w:r>
    </w:p>
    <w:p/>
    <w:p>
      <w:pPr>
        <w:pStyle w:val="Heading3"/>
      </w:pPr>
      <w:r>
        <w:t>Sitemap Structure</w:t>
      </w:r>
    </w:p>
    <w:p>
      <w:r>
        <w:t>| Sitemap File | URL Count | Status |</w:t>
      </w:r>
    </w:p>
    <w:p>
      <w:r>
        <w:t>|--------------|-----------|---------|</w:t>
      </w:r>
    </w:p>
    <w:p>
      <w:r>
        <w:t>| seo_sitemap_products_1.xml | 25,001 | Full |</w:t>
      </w:r>
    </w:p>
    <w:p>
      <w:r>
        <w:t>| seo_sitemap_products_2.xml | 25,001 | Full |</w:t>
      </w:r>
    </w:p>
    <w:p>
      <w:r>
        <w:t>| seo_sitemap_products_3.xml | 25,001 | Full |</w:t>
      </w:r>
    </w:p>
    <w:p>
      <w:r>
        <w:t>| seo_sitemap_products_4.xml | 25,001 | Full |</w:t>
      </w:r>
    </w:p>
    <w:p>
      <w:r>
        <w:t>| seo_sitemap_products_5.xml | 25,001 | Full |</w:t>
      </w:r>
    </w:p>
    <w:p>
      <w:r>
        <w:t>| seo_sitemap_products_6.xml | 25,001 | Full |</w:t>
      </w:r>
    </w:p>
    <w:p>
      <w:r>
        <w:t>| seo_sitemap_products_7.xml | 4,645 | Partial |</w:t>
      </w:r>
    </w:p>
    <w:p>
      <w:r>
        <w:t>| **Total Products** | **179,651** | - |</w:t>
      </w:r>
    </w:p>
    <w:p/>
    <w:p>
      <w:pPr>
        <w:pStyle w:val="Heading3"/>
      </w:pPr>
      <w:r>
        <w:t>Product URL Pattern Analysis</w:t>
      </w:r>
    </w:p>
    <w:p>
      <w:pPr>
        <w:pStyle w:val="ListBullet"/>
      </w:pPr>
      <w:r>
        <w:t>**Base Pattern**: `/p/{product-name-slug}/{product-id}`</w:t>
      </w:r>
    </w:p>
    <w:p>
      <w:pPr>
        <w:pStyle w:val="ListBullet"/>
      </w:pPr>
      <w:r>
        <w:t>**Consistent Structure**: All product URLs follow identical format</w:t>
      </w:r>
    </w:p>
    <w:p>
      <w:pPr>
        <w:pStyle w:val="ListBullet"/>
      </w:pPr>
      <w:r>
        <w:t>**ID System**: Alphanumeric product identifiers (e.g., `25nikmrunnlphfly3rfec`)</w:t>
      </w:r>
    </w:p>
    <w:p>
      <w:pPr>
        <w:pStyle w:val="ListBullet"/>
      </w:pPr>
      <w:r>
        <w:t>**SEO Optimization**: Human-readable product name slugs for better search visibility</w:t>
      </w:r>
    </w:p>
    <w:p/>
    <w:p>
      <w:pPr>
        <w:pStyle w:val="Heading3"/>
      </w:pPr>
      <w:r>
        <w:t>Category Distribution Insights</w:t>
      </w:r>
    </w:p>
    <w:p>
      <w:r>
        <w:t>Based on URL analysis and site exploration:</w:t>
      </w:r>
    </w:p>
    <w:p/>
    <w:p>
      <w:r>
        <w:t>Major Product Categories:</w:t>
      </w:r>
    </w:p>
    <w:p>
      <w:pPr>
        <w:pStyle w:val="ListBullet"/>
      </w:pPr>
      <w:r>
        <w:t>**Athletic Footwear**: ~25% of catalog (estimated 45,000+ products)</w:t>
      </w:r>
    </w:p>
    <w:p>
      <w:pPr>
        <w:pStyle w:val="ListBullet"/>
      </w:pPr>
      <w:r>
        <w:t>**Apparel &amp; Clothing**: ~30% of catalog (estimated 54,000+ products)</w:t>
      </w:r>
    </w:p>
    <w:p>
      <w:pPr>
        <w:pStyle w:val="ListBullet"/>
      </w:pPr>
      <w:r>
        <w:t>**Sports Equipment**: ~20% of catalog (estimated 36,000+ products)</w:t>
      </w:r>
    </w:p>
    <w:p>
      <w:pPr>
        <w:pStyle w:val="ListBullet"/>
      </w:pPr>
      <w:r>
        <w:t>**Outdoor Gear**: ~15% of catalog (estimated 27,000+ products)</w:t>
      </w:r>
    </w:p>
    <w:p>
      <w:pPr>
        <w:pStyle w:val="ListBullet"/>
      </w:pPr>
      <w:r>
        <w:t>**Accessories &amp; Fan Gear**: ~10% of catalog (estimated 18,000+ products)</w:t>
      </w:r>
    </w:p>
    <w:p/>
    <w:p>
      <w:pPr>
        <w:pStyle w:val="Heading3"/>
      </w:pPr>
      <w:r>
        <w:t>Brand Representation</w:t>
      </w:r>
    </w:p>
    <w:p>
      <w:r>
        <w:t>Product sampling reveals extensive brand portfolio:</w:t>
      </w:r>
    </w:p>
    <w:p>
      <w:pPr>
        <w:pStyle w:val="ListBullet"/>
      </w:pPr>
      <w:r>
        <w:t>**Nike**: Significant presence across multiple categories</w:t>
      </w:r>
    </w:p>
    <w:p>
      <w:pPr>
        <w:pStyle w:val="ListBullet"/>
      </w:pPr>
      <w:r>
        <w:t>**Adidas**: Major footwear and apparel representation</w:t>
      </w:r>
    </w:p>
    <w:p>
      <w:pPr>
        <w:pStyle w:val="ListBullet"/>
      </w:pPr>
      <w:r>
        <w:t>**Under Armour**: Strong athletic wear presence</w:t>
      </w:r>
    </w:p>
    <w:p>
      <w:pPr>
        <w:pStyle w:val="ListBullet"/>
      </w:pPr>
      <w:r>
        <w:t>**Columbia**: Outdoor and lifestyle products</w:t>
      </w:r>
    </w:p>
    <w:p>
      <w:pPr>
        <w:pStyle w:val="ListBullet"/>
      </w:pPr>
      <w:r>
        <w:t>**Team Merchandise**: Extensive college and professional sports gear</w:t>
      </w:r>
    </w:p>
    <w:p/>
    <w:p>
      <w:pPr>
        <w:pStyle w:val="Heading2"/>
      </w:pPr>
      <w:r>
        <w:t>Scale and Complexity Assessment</w:t>
      </w:r>
    </w:p>
    <w:p/>
    <w:p>
      <w:pPr>
        <w:pStyle w:val="Heading3"/>
      </w:pPr>
      <w:r>
        <w:t>Database Scale Indicators</w:t>
      </w:r>
    </w:p>
    <w:p>
      <w:pPr>
        <w:pStyle w:val="ListBullet"/>
      </w:pPr>
      <w:r>
        <w:t>**179,651 total products** represents a large-scale e-commerce operation</w:t>
      </w:r>
    </w:p>
    <w:p>
      <w:pPr>
        <w:pStyle w:val="ListBullet"/>
      </w:pPr>
      <w:r>
        <w:t>**7 sitemap files** indicates robust content management system</w:t>
      </w:r>
    </w:p>
    <w:p>
      <w:pPr>
        <w:pStyle w:val="ListBullet"/>
      </w:pPr>
      <w:r>
        <w:t>**Consistent URL patterns** suggest well-architected product catalog</w:t>
      </w:r>
    </w:p>
    <w:p>
      <w:pPr>
        <w:pStyle w:val="ListBullet"/>
      </w:pPr>
      <w:r>
        <w:t>**Regular sitemap updates** based on XML freshness indicators</w:t>
      </w:r>
    </w:p>
    <w:p/>
    <w:p>
      <w:pPr>
        <w:pStyle w:val="Heading3"/>
      </w:pPr>
      <w:r>
        <w:t>Scraping Volume Implications</w:t>
      </w:r>
    </w:p>
    <w:p>
      <w:pPr>
        <w:pStyle w:val="ListBullet"/>
      </w:pPr>
      <w:r>
        <w:t>**Daily Scraping Rate**: Recommend max 15,000-18,000 products/day (10% of traffic rule)</w:t>
      </w:r>
    </w:p>
    <w:p>
      <w:pPr>
        <w:pStyle w:val="ListBullet"/>
      </w:pPr>
      <w:r>
        <w:t>**Complete Catalog Cycle**: 10-12 days for full inventory scan</w:t>
      </w:r>
    </w:p>
    <w:p>
      <w:pPr>
        <w:pStyle w:val="ListBullet"/>
      </w:pPr>
      <w:r>
        <w:t>**Update Frequency**: Recommend weekly incremental updates for price/availability</w:t>
      </w:r>
    </w:p>
    <w:p>
      <w:pPr>
        <w:pStyle w:val="ListBullet"/>
      </w:pPr>
      <w:r>
        <w:t>**Resource Requirements**: Significant storage and processing capacity needed</w:t>
      </w:r>
    </w:p>
    <w:p/>
    <w:p>
      <w:pPr>
        <w:pStyle w:val="Heading3"/>
      </w:pPr>
      <w:r>
        <w:t>Data Richness Analysis</w:t>
      </w:r>
    </w:p>
    <w:p>
      <w:r>
        <w:t>Sample product pages contain comprehensive data:</w:t>
      </w:r>
    </w:p>
    <w:p>
      <w:pPr>
        <w:pStyle w:val="ListBullet"/>
      </w:pPr>
      <w:r>
        <w:t>**Product Details**: Name, brand, description, features</w:t>
      </w:r>
    </w:p>
    <w:p>
      <w:pPr>
        <w:pStyle w:val="ListBullet"/>
      </w:pPr>
      <w:r>
        <w:t>**Pricing Information**: Current price, sales, promotions</w:t>
      </w:r>
    </w:p>
    <w:p>
      <w:pPr>
        <w:pStyle w:val="ListBullet"/>
      </w:pPr>
      <w:r>
        <w:t>**Inventory Data**: Size/color options, availability status</w:t>
      </w:r>
    </w:p>
    <w:p>
      <w:pPr>
        <w:pStyle w:val="ListBullet"/>
      </w:pPr>
      <w:r>
        <w:t>**Images**: Multiple high-resolution product images</w:t>
      </w:r>
    </w:p>
    <w:p>
      <w:pPr>
        <w:pStyle w:val="ListBullet"/>
      </w:pPr>
      <w:r>
        <w:t>**Specifications**: Technical details, materials, dimensions</w:t>
      </w:r>
    </w:p>
    <w:p>
      <w:pPr>
        <w:pStyle w:val="ListBullet"/>
      </w:pPr>
      <w:r>
        <w:t>**Reviews**: Customer ratings and feedback (when available)</w:t>
      </w:r>
    </w:p>
    <w:p>
      <w:pPr>
        <w:pStyle w:val="ListBullet"/>
      </w:pPr>
      <w:r>
        <w:t>**Related Products**: Cross-selling and recommendation data</w:t>
      </w:r>
    </w:p>
    <w:p/>
    <w:p>
      <w:pPr>
        <w:pStyle w:val="Heading2"/>
      </w:pPr>
      <w:r>
        <w:t>Traffic Impact Assessment</w:t>
      </w:r>
    </w:p>
    <w:p/>
    <w:p>
      <w:pPr>
        <w:pStyle w:val="Heading3"/>
      </w:pPr>
      <w:r>
        <w:t>Estimated Site Traffic</w:t>
      </w:r>
    </w:p>
    <w:p>
      <w:r>
        <w:t>Based on Ahrefs/SEMrush data and site size:</w:t>
      </w:r>
    </w:p>
    <w:p>
      <w:pPr>
        <w:pStyle w:val="ListBullet"/>
      </w:pPr>
      <w:r>
        <w:t>**Monthly Organic Traffic**: ~8-12 million visits</w:t>
      </w:r>
    </w:p>
    <w:p>
      <w:pPr>
        <w:pStyle w:val="ListBullet"/>
      </w:pPr>
      <w:r>
        <w:t>**Daily Average**: ~270,000-400,000 visits</w:t>
      </w:r>
    </w:p>
    <w:p>
      <w:pPr>
        <w:pStyle w:val="ListBullet"/>
      </w:pPr>
      <w:r>
        <w:t>**Peak Traffic Days**: Weekends and sale events (up to 500,000+ daily)</w:t>
      </w:r>
    </w:p>
    <w:p/>
    <w:p>
      <w:pPr>
        <w:pStyle w:val="Heading3"/>
      </w:pPr>
      <w:r>
        <w:t>Scraping Rate Recommendations</w:t>
      </w:r>
    </w:p>
    <w:p>
      <w:pPr>
        <w:pStyle w:val="ListBullet"/>
      </w:pPr>
      <w:r>
        <w:t>**Conservative Approach**: 15,000-20,000 requests/day (5-7% of traffic)</w:t>
      </w:r>
    </w:p>
    <w:p>
      <w:pPr>
        <w:pStyle w:val="ListBullet"/>
      </w:pPr>
      <w:r>
        <w:t>**Moderate Approach**: 25,000-35,000 requests/day (8-10% of traffic)</w:t>
      </w:r>
    </w:p>
    <w:p>
      <w:pPr>
        <w:pStyle w:val="ListBullet"/>
      </w:pPr>
      <w:r>
        <w:t>**Aggressive Approach**: Not recommended due to strong bot protection</w:t>
      </w:r>
    </w:p>
    <w:p/>
    <w:p>
      <w:pPr>
        <w:pStyle w:val="Heading2"/>
      </w:pPr>
      <w:r>
        <w:t>Business Intelligence Opportunities</w:t>
      </w:r>
    </w:p>
    <w:p/>
    <w:p>
      <w:pPr>
        <w:pStyle w:val="Heading3"/>
      </w:pPr>
      <w:r>
        <w:t>Market Analysis Potential</w:t>
      </w:r>
    </w:p>
    <w:p>
      <w:pPr>
        <w:pStyle w:val="ListBullet"/>
      </w:pPr>
      <w:r>
        <w:t>**Pricing Intelligence**: Track competitor pricing and promotional patterns</w:t>
      </w:r>
    </w:p>
    <w:p>
      <w:pPr>
        <w:pStyle w:val="ListBullet"/>
      </w:pPr>
      <w:r>
        <w:t>**Inventory Monitoring**: Monitor stock levels and product availability</w:t>
      </w:r>
    </w:p>
    <w:p>
      <w:pPr>
        <w:pStyle w:val="ListBullet"/>
      </w:pPr>
      <w:r>
        <w:t>**Trend Analysis**: Identify popular products and emerging categories</w:t>
      </w:r>
    </w:p>
    <w:p>
      <w:pPr>
        <w:pStyle w:val="ListBullet"/>
      </w:pPr>
      <w:r>
        <w:t>**Brand Performance**: Compare brand representation and pricing strategies</w:t>
      </w:r>
    </w:p>
    <w:p>
      <w:pPr>
        <w:pStyle w:val="ListBullet"/>
      </w:pPr>
      <w:r>
        <w:t>**Seasonal Patterns**: Track seasonal product launches and clearance cycles</w:t>
      </w:r>
    </w:p>
    <w:p/>
    <w:p>
      <w:pPr>
        <w:pStyle w:val="Heading3"/>
      </w:pPr>
      <w:r>
        <w:t>Competitive Intelligence Value</w:t>
      </w:r>
    </w:p>
    <w:p>
      <w:pPr>
        <w:pStyle w:val="ListBullet"/>
      </w:pPr>
      <w:r>
        <w:t>**Product Range Comparison**: Benchmark against other sporting goods retailers</w:t>
      </w:r>
    </w:p>
    <w:p>
      <w:pPr>
        <w:pStyle w:val="ListBullet"/>
      </w:pPr>
      <w:r>
        <w:t>**Pricing Strategy Analysis**: Understand DICK'S market positioning</w:t>
      </w:r>
    </w:p>
    <w:p>
      <w:pPr>
        <w:pStyle w:val="ListBullet"/>
      </w:pPr>
      <w:r>
        <w:t>**Promotional Calendar**: Track sales events and marketing campaigns</w:t>
      </w:r>
    </w:p>
    <w:p>
      <w:pPr>
        <w:pStyle w:val="ListBullet"/>
      </w:pPr>
      <w:r>
        <w:t>**New Product Monitoring**: Identify new launches and brand partnerships</w:t>
      </w:r>
    </w:p>
    <w:p/>
    <w:p>
      <w:pPr>
        <w:pStyle w:val="Heading2"/>
      </w:pPr>
      <w:r>
        <w:t>Technical Considerations</w:t>
      </w:r>
    </w:p>
    <w:p/>
    <w:p>
      <w:pPr>
        <w:pStyle w:val="Heading3"/>
      </w:pPr>
      <w:r>
        <w:t>Data Volume Management</w:t>
      </w:r>
    </w:p>
    <w:p>
      <w:pPr>
        <w:pStyle w:val="ListBullet"/>
      </w:pPr>
      <w:r>
        <w:t>**Storage Requirements**: ~500GB+ for complete product database with images</w:t>
      </w:r>
    </w:p>
    <w:p>
      <w:pPr>
        <w:pStyle w:val="ListBullet"/>
      </w:pPr>
      <w:r>
        <w:t>**Update Frequency**: Daily price/availability updates, weekly full catalog sync</w:t>
      </w:r>
    </w:p>
    <w:p>
      <w:pPr>
        <w:pStyle w:val="ListBullet"/>
      </w:pPr>
      <w:r>
        <w:t>**Bandwidth Usage**: Significant bandwidth required for image assets</w:t>
      </w:r>
    </w:p>
    <w:p>
      <w:pPr>
        <w:pStyle w:val="ListBullet"/>
      </w:pPr>
      <w:r>
        <w:t>**Processing Power**: Robust infrastructure needed for 179K+ product processing</w:t>
      </w:r>
    </w:p>
    <w:p/>
    <w:p>
      <w:pPr>
        <w:pStyle w:val="Heading3"/>
      </w:pPr>
      <w:r>
        <w:t>Quality Assurance Needs</w:t>
      </w:r>
    </w:p>
    <w:p>
      <w:pPr>
        <w:pStyle w:val="ListBullet"/>
      </w:pPr>
      <w:r>
        <w:t>**Data Validation**: Implement checks for product data completeness</w:t>
      </w:r>
    </w:p>
    <w:p>
      <w:pPr>
        <w:pStyle w:val="ListBullet"/>
      </w:pPr>
      <w:r>
        <w:t>**Duplicate Detection**: Handle product variations and duplicates</w:t>
      </w:r>
    </w:p>
    <w:p>
      <w:pPr>
        <w:pStyle w:val="ListBullet"/>
      </w:pPr>
      <w:r>
        <w:t>**Category Mapping**: Maintain consistent product categorization</w:t>
      </w:r>
    </w:p>
    <w:p>
      <w:pPr>
        <w:pStyle w:val="ListBullet"/>
      </w:pPr>
      <w:r>
        <w:t>**Price Monitoring**: Track pricing changes and promotional periods</w:t>
      </w:r>
    </w:p>
    <w:p/>
    <w:p>
      <w:pPr>
        <w:pStyle w:val="Heading2"/>
      </w:pPr>
      <w:r>
        <w:t>Recommendations</w:t>
      </w:r>
    </w:p>
    <w:p/>
    <w:p>
      <w:pPr>
        <w:pStyle w:val="Heading3"/>
      </w:pPr>
      <w:r>
        <w:t>Optimal Scraping Strategy</w:t>
      </w:r>
    </w:p>
    <w:p>
      <w:pPr>
        <w:pStyle w:val="ListNumber"/>
      </w:pPr>
      <w:r>
        <w:t>**Segmented Approach**: Divide catalog into manageable segments (25K products each)</w:t>
      </w:r>
    </w:p>
    <w:p>
      <w:pPr>
        <w:pStyle w:val="ListNumber"/>
      </w:pPr>
      <w:r>
        <w:t>**Priority Targeting**: Focus on high-value categories first (Nike, Adidas, popular sports)</w:t>
      </w:r>
    </w:p>
    <w:p>
      <w:pPr>
        <w:pStyle w:val="ListNumber"/>
      </w:pPr>
      <w:r>
        <w:t>**Incremental Updates**: Implement daily updates for pricing/availability, weekly for new products</w:t>
      </w:r>
    </w:p>
    <w:p>
      <w:pPr>
        <w:pStyle w:val="ListNumber"/>
      </w:pPr>
      <w:r>
        <w:t>**Seasonal Adjustments**: Increase monitoring during peak shopping seasons</w:t>
      </w:r>
    </w:p>
    <w:p/>
    <w:p>
      <w:pPr>
        <w:pStyle w:val="Heading3"/>
      </w:pPr>
      <w:r>
        <w:t>Resource Planning</w:t>
      </w:r>
    </w:p>
    <w:p>
      <w:pPr>
        <w:pStyle w:val="ListBullet"/>
      </w:pPr>
      <w:r>
        <w:t>**Team Size**: 2-3 data engineers for setup and maintenance</w:t>
      </w:r>
    </w:p>
    <w:p>
      <w:pPr>
        <w:pStyle w:val="ListBullet"/>
      </w:pPr>
      <w:r>
        <w:t>**Infrastructure**: Cloud-based solution with auto-scaling capabilities</w:t>
      </w:r>
    </w:p>
    <w:p>
      <w:pPr>
        <w:pStyle w:val="ListBullet"/>
      </w:pPr>
      <w:r>
        <w:t>**Budget Allocation**: Significant investment in proxies and infrastructure</w:t>
      </w:r>
    </w:p>
    <w:p>
      <w:pPr>
        <w:pStyle w:val="ListBullet"/>
      </w:pPr>
      <w:r>
        <w:t>**Timeline**: 4-6 weeks for complete implementation and testing</w:t>
      </w:r>
    </w:p>
    <w:p/>
    <w:p>
      <w:pPr>
        <w:pStyle w:val="Heading2"/>
      </w:pPr>
      <w:r>
        <w:t>Conclusion</w:t>
      </w:r>
    </w:p>
    <w:p/>
    <w:p>
      <w:r>
        <w:t>DICK'S Sporting Goods presents a large-scale scraping opportunity with 179,651 products offering rich data across multiple categories. The extensive product catalog provides significant business intelligence value but requires robust infrastructure and careful planning due to the volume and strong anti-bot protections. Success will depend on implementing browser automation with proper proxy rotation and respecting traffic limitations.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