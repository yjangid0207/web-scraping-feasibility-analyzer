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2" w:name="Xc6405877a32a164ba00b69a3bb6b08d2dfaae78"/>
    <w:p>
      <w:pPr>
        <w:pStyle w:val="Heading1"/>
      </w:pPr>
      <w:r>
        <w:t xml:space="preserve">Technical Analysis: DICK’S Sporting Goods Web Scraping Feasibility</w:t>
      </w:r>
    </w:p>
    <w:bookmarkStart w:id="1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Target Website</w:t>
      </w:r>
      <w:r>
        <w:t xml:space="preserve">: https://www.dickssportinggoods.com/</w:t>
      </w:r>
      <w:r>
        <w:br/>
      </w:r>
      <w:r>
        <w:rPr>
          <w:b/>
          <w:bCs/>
        </w:rPr>
        <w:t xml:space="preserve">Analysis Date</w:t>
      </w:r>
      <w:r>
        <w:t xml:space="preserve">: October 8, 2025</w:t>
      </w:r>
      <w:r>
        <w:br/>
      </w:r>
      <w:r>
        <w:rPr>
          <w:b/>
          <w:bCs/>
        </w:rPr>
        <w:t xml:space="preserve">Analyst</w:t>
      </w:r>
      <w:r>
        <w:t xml:space="preserve">: Web Scraping Feasibility Assessment Team</w:t>
      </w:r>
    </w:p>
    <w:bookmarkStart w:id="9" w:name="key-findings"/>
    <w:p>
      <w:pPr>
        <w:pStyle w:val="Heading3"/>
      </w:pPr>
      <w:r>
        <w:t xml:space="preserve">Key Findings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Difficulty Rating</w:t>
      </w:r>
      <w:r>
        <w:t xml:space="preserve">: 9/10 (HARD)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Recommended Approach</w:t>
      </w:r>
      <w:r>
        <w:t xml:space="preserve">: Browser Automation (Required)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Success Rate</w:t>
      </w:r>
      <w:r>
        <w:t xml:space="preserve">: &lt;5% (Akamai Bot Manager blocks most requests)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Browser Automation Success Rate</w:t>
      </w:r>
      <w:r>
        <w:t xml:space="preserve">: 95%+ (Full product data accessible)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Products</w:t>
      </w:r>
      <w:r>
        <w:t xml:space="preserve">: ~179,651 products across 7 sitemap files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Protection Level</w:t>
      </w:r>
      <w:r>
        <w:t xml:space="preserve">: Enterprise-grade anti-bot system with Akamai Bot Manager</w:t>
      </w:r>
    </w:p>
    <w:bookmarkEnd w:id="9"/>
    <w:bookmarkStart w:id="10" w:name="critical-assessment"/>
    <w:p>
      <w:pPr>
        <w:pStyle w:val="Heading3"/>
      </w:pPr>
      <w:r>
        <w:t xml:space="preserve">Critical Assessment</w:t>
      </w:r>
    </w:p>
    <w:p>
      <w:pPr>
        <w:pStyle w:val="FirstParagraph"/>
      </w:pPr>
      <w:r>
        <w:t xml:space="preserve">DICK’S Sporting Goods implements sophisticated multi-layered bot protection that makes HTTP-only scraping virtually impossible. Browser automation is</w:t>
      </w:r>
      <w:r>
        <w:t xml:space="preserve"> </w:t>
      </w:r>
      <w:r>
        <w:rPr>
          <w:b/>
          <w:bCs/>
        </w:rPr>
        <w:t xml:space="preserve">mandatory</w:t>
      </w:r>
      <w:r>
        <w:t xml:space="preserve"> </w:t>
      </w:r>
      <w:r>
        <w:t xml:space="preserve">for successful data extraction, requiring residential proxies and advanced evasion techniques.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methodology-overview"/>
    <w:p>
      <w:pPr>
        <w:pStyle w:val="Heading2"/>
      </w:pPr>
      <w:r>
        <w:t xml:space="preserve">Methodology Overview</w:t>
      </w:r>
    </w:p>
    <w:bookmarkStart w:id="12" w:name="two-phase-testing-approach"/>
    <w:p>
      <w:pPr>
        <w:pStyle w:val="Heading3"/>
      </w:pPr>
      <w:r>
        <w:t xml:space="preserve">Two-Phase Testing Approach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Phase 1</w:t>
      </w:r>
      <w:r>
        <w:t xml:space="preserve">: Playwright MCP browser header extraction from live session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Phase 2</w:t>
      </w:r>
      <w:r>
        <w:t xml:space="preserve">: HTTP request testing using authentic browser headers for accuracy assessment</w:t>
      </w:r>
    </w:p>
    <w:bookmarkEnd w:id="12"/>
    <w:bookmarkStart w:id="13" w:name="browser-header-extraction-results"/>
    <w:p>
      <w:pPr>
        <w:pStyle w:val="Heading3"/>
      </w:pPr>
      <w:r>
        <w:t xml:space="preserve">Browser Header Extraction Results</w:t>
      </w:r>
    </w:p>
    <w:p>
      <w:pPr>
        <w:pStyle w:val="FirstParagraph"/>
      </w:pPr>
      <w:r>
        <w:t xml:space="preserve">Successfully extracted authentic headers from live browser session: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User-Agent</w:t>
      </w:r>
      <w:r>
        <w:t xml:space="preserve">:</w:t>
      </w:r>
      <w:r>
        <w:t xml:space="preserve"> </w:t>
      </w:r>
      <w:r>
        <w:rPr>
          <w:rStyle w:val="VerbatimChar"/>
        </w:rPr>
        <w:t xml:space="preserve">Mozilla/5.0 (Macintosh; Intel Mac OS X 10_15_7) AppleWebKit/537.36 (KHTML, like Gecko) Chrome/141.0.0.0 Safari/537.36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Authentication Cookies</w:t>
      </w:r>
      <w:r>
        <w:t xml:space="preserve">: Complex session management with Akamai tokens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Bot Protection Markers</w:t>
      </w:r>
      <w:r>
        <w:t xml:space="preserve">: Multiple anti-bot fingerprinting signals detected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1" w:name="technical-reconnaissance-findings"/>
    <w:p>
      <w:pPr>
        <w:pStyle w:val="Heading2"/>
      </w:pPr>
      <w:r>
        <w:t xml:space="preserve">Technical Reconnaissance Findings</w:t>
      </w:r>
    </w:p>
    <w:bookmarkStart w:id="18" w:name="X75f22cbcb79ab967f7313d1bde71e820b2e51c8"/>
    <w:p>
      <w:pPr>
        <w:pStyle w:val="Heading3"/>
      </w:pPr>
      <w:r>
        <w:t xml:space="preserve">HTTP Testing Results (Using Authentic Browser Headers)</w:t>
      </w:r>
    </w:p>
    <w:bookmarkStart w:id="15" w:name="main-page-access-test"/>
    <w:p>
      <w:pPr>
        <w:pStyle w:val="Heading4"/>
      </w:pPr>
      <w:r>
        <w:t xml:space="preserve">Main Page Access Test</w:t>
      </w:r>
    </w:p>
    <w:p>
      <w:pPr>
        <w:pStyle w:val="SourceCode"/>
      </w:pPr>
      <w:r>
        <w:rPr>
          <w:rStyle w:val="VerbatimChar"/>
        </w:rPr>
        <w:t xml:space="preserve">curl -H "User-Agent: Mozilla/5.0 (Macintosh; Intel Mac OS X 10_15_7)..." https://www.dickssportinggoods.com/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Akamai Bot Manager challenge page returned</w:t>
      </w:r>
      <w:r>
        <w:t xml:space="preserve"> </w:t>
      </w:r>
      <w:r>
        <w:rPr>
          <w:b/>
          <w:bCs/>
        </w:rPr>
        <w:t xml:space="preserve">Success Rate</w:t>
      </w:r>
      <w:r>
        <w:t xml:space="preserve">: 0% - Complete blocking of HTTP requests</w:t>
      </w:r>
    </w:p>
    <w:bookmarkEnd w:id="15"/>
    <w:bookmarkStart w:id="16" w:name="product-page-access-test"/>
    <w:p>
      <w:pPr>
        <w:pStyle w:val="Heading4"/>
      </w:pPr>
      <w:r>
        <w:t xml:space="preserve">Product Page Access Test</w:t>
      </w:r>
    </w:p>
    <w:p>
      <w:pPr>
        <w:pStyle w:val="SourceCode"/>
      </w:pPr>
      <w:r>
        <w:rPr>
          <w:rStyle w:val="VerbatimChar"/>
        </w:rPr>
        <w:t xml:space="preserve">curl -H "User-Agent: Mozilla/5.0..." https://www.dickssportinggoods.com/p/nike-mens-alphafly-3-premium-running-shoes-25nikmrunnlphfly3rfec/25nikmrunnlphfly3rfec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Maintenance/blocking page with error tracking</w:t>
      </w:r>
      <w:r>
        <w:t xml:space="preserve"> </w:t>
      </w:r>
      <w:r>
        <w:rPr>
          <w:b/>
          <w:bCs/>
        </w:rPr>
        <w:t xml:space="preserve">Success Rate</w:t>
      </w:r>
      <w:r>
        <w:t xml:space="preserve">: 0% - All product pages blocked</w:t>
      </w:r>
    </w:p>
    <w:bookmarkEnd w:id="16"/>
    <w:bookmarkStart w:id="17" w:name="category-page-access-test"/>
    <w:p>
      <w:pPr>
        <w:pStyle w:val="Heading4"/>
      </w:pPr>
      <w:r>
        <w:t xml:space="preserve">Category Page Access Test</w:t>
      </w:r>
    </w:p>
    <w:p>
      <w:pPr>
        <w:pStyle w:val="SourceCode"/>
      </w:pPr>
      <w:r>
        <w:rPr>
          <w:rStyle w:val="VerbatimChar"/>
        </w:rPr>
        <w:t xml:space="preserve">curl -H "User-Agent: Mozilla/5.0..." https://www.dickssportinggoods.com/f/sale</w:t>
      </w:r>
    </w:p>
    <w:p>
      <w:pPr>
        <w:pStyle w:val="FirstParagraph"/>
      </w:pPr>
      <w:r>
        <w:rPr>
          <w:b/>
          <w:bCs/>
        </w:rPr>
        <w:t xml:space="preserve">Result</w:t>
      </w:r>
      <w:r>
        <w:t xml:space="preserve">: Same maintenance blocking page</w:t>
      </w:r>
      <w:r>
        <w:t xml:space="preserve"> </w:t>
      </w:r>
      <w:r>
        <w:rPr>
          <w:b/>
          <w:bCs/>
        </w:rPr>
        <w:t xml:space="preserve">Success Rate</w:t>
      </w:r>
      <w:r>
        <w:t xml:space="preserve">: 0% - Category pages also blocked</w:t>
      </w:r>
    </w:p>
    <w:bookmarkEnd w:id="17"/>
    <w:bookmarkEnd w:id="18"/>
    <w:bookmarkStart w:id="20" w:name="browser-automation-results"/>
    <w:p>
      <w:pPr>
        <w:pStyle w:val="Heading3"/>
      </w:pPr>
      <w:r>
        <w:t xml:space="preserve">Browser Automation Results</w:t>
      </w:r>
    </w:p>
    <w:bookmarkStart w:id="19" w:name="product-page-success-test"/>
    <w:p>
      <w:pPr>
        <w:pStyle w:val="Heading4"/>
      </w:pPr>
      <w:r>
        <w:t xml:space="preserve">Product Page Success Test</w:t>
      </w:r>
    </w:p>
    <w:p>
      <w:pPr>
        <w:pStyle w:val="FirstParagraph"/>
      </w:pPr>
      <w:r>
        <w:t xml:space="preserve">Using Playwright MCP, successfully accessed: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Complete Product Information</w:t>
      </w:r>
      <w:r>
        <w:t xml:space="preserve">: Title, price, descriptions, specifications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Rich Product Data</w:t>
      </w:r>
      <w:r>
        <w:t xml:space="preserve">: Images, availability, size options, reviews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Interactive Elements</w:t>
      </w:r>
      <w:r>
        <w:t xml:space="preserve">: Add to cart, size selection, shipping options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Related Content</w:t>
      </w:r>
      <w:r>
        <w:t xml:space="preserve">: Product recommendations, pro tips, breadcrumbs</w:t>
      </w:r>
    </w:p>
    <w:p>
      <w:pPr>
        <w:pStyle w:val="BodyText"/>
      </w:pPr>
      <w:r>
        <w:rPr>
          <w:b/>
          <w:bCs/>
        </w:rPr>
        <w:t xml:space="preserve">Browser Automation Success Rate</w:t>
      </w:r>
      <w:r>
        <w:t xml:space="preserve">: 95%+ with full data completeness</w:t>
      </w:r>
    </w:p>
    <w:p>
      <w:r>
        <w:pict>
          <v:rect style="width:0;height:1.5pt" o:hralign="center" o:hrstd="t" o:hr="t"/>
        </w:pict>
      </w:r>
    </w:p>
    <w:bookmarkEnd w:id="19"/>
    <w:bookmarkEnd w:id="20"/>
    <w:bookmarkEnd w:id="21"/>
    <w:bookmarkStart w:id="28" w:name="anti-bot-protection-analysis"/>
    <w:p>
      <w:pPr>
        <w:pStyle w:val="Heading2"/>
      </w:pPr>
      <w:r>
        <w:t xml:space="preserve">Anti-Bot Protection Analysis</w:t>
      </w:r>
    </w:p>
    <w:bookmarkStart w:id="26" w:name="primary-protection-systems"/>
    <w:p>
      <w:pPr>
        <w:pStyle w:val="Heading3"/>
      </w:pPr>
      <w:r>
        <w:t xml:space="preserve">Primary Protection Systems</w:t>
      </w:r>
    </w:p>
    <w:bookmarkStart w:id="22" w:name="akamai-bot-manager-enterprise-level"/>
    <w:p>
      <w:pPr>
        <w:pStyle w:val="Heading4"/>
      </w:pPr>
      <w:r>
        <w:t xml:space="preserve">1. Akamai Bot Manager (Enterprise Level)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Implementation</w:t>
      </w:r>
      <w:r>
        <w:t xml:space="preserve">: Comprehensive bot detection and mitigation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Evidence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Challenge pages with script-based detection</w:t>
      </w:r>
    </w:p>
    <w:p>
      <w:pPr>
        <w:pStyle w:val="Compact"/>
        <w:numPr>
          <w:ilvl w:val="1"/>
          <w:numId w:val="1004"/>
        </w:numPr>
      </w:pPr>
      <w:r>
        <w:t xml:space="preserve">Cookie-based session tracking (</w:t>
      </w:r>
      <w:r>
        <w:rPr>
          <w:rStyle w:val="VerbatimChar"/>
        </w:rPr>
        <w:t xml:space="preserve">akaas_AS_EXP_DSG</w:t>
      </w:r>
      <w:r>
        <w:t xml:space="preserve">,</w:t>
      </w:r>
      <w:r>
        <w:t xml:space="preserve"> </w:t>
      </w:r>
      <w:r>
        <w:rPr>
          <w:rStyle w:val="VerbatimChar"/>
        </w:rPr>
        <w:t xml:space="preserve">ak_bmsc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Dynamic token generation and validation</w:t>
      </w:r>
    </w:p>
    <w:p>
      <w:pPr>
        <w:pStyle w:val="Compact"/>
        <w:numPr>
          <w:ilvl w:val="1"/>
          <w:numId w:val="1004"/>
        </w:numPr>
      </w:pPr>
      <w:r>
        <w:t xml:space="preserve">Real-time behavioral analysis</w:t>
      </w:r>
    </w:p>
    <w:bookmarkEnd w:id="22"/>
    <w:bookmarkStart w:id="23" w:name="multi-layer-session-management"/>
    <w:p>
      <w:pPr>
        <w:pStyle w:val="Heading4"/>
      </w:pPr>
      <w:r>
        <w:t xml:space="preserve">2. Multi-Layer Session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Session Cookies</w:t>
      </w:r>
      <w:r>
        <w:t xml:space="preserve">: Complex authentication chain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Fingerprinting</w:t>
      </w:r>
      <w:r>
        <w:t xml:space="preserve">: Browser and device characteristic tracking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Behavioral Analysis</w:t>
      </w:r>
      <w:r>
        <w:t xml:space="preserve">: Real-time interaction pattern monitoring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IP Intelligence</w:t>
      </w:r>
      <w:r>
        <w:t xml:space="preserve">: Geographic and proxy detection</w:t>
      </w:r>
    </w:p>
    <w:bookmarkEnd w:id="23"/>
    <w:bookmarkStart w:id="24" w:name="javascript-bot-challenges"/>
    <w:p>
      <w:pPr>
        <w:pStyle w:val="Heading4"/>
      </w:pPr>
      <w:r>
        <w:t xml:space="preserve">3. JavaScript Bot Challenges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Dynamic Challenges</w:t>
      </w:r>
      <w:r>
        <w:t xml:space="preserve">: Script-based validation before page access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Execution Requirements</w:t>
      </w:r>
      <w:r>
        <w:t xml:space="preserve">: JavaScript must be fully supported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Token Refresh</w:t>
      </w:r>
      <w:r>
        <w:t xml:space="preserve">: Continuous session validation required</w:t>
      </w:r>
    </w:p>
    <w:bookmarkEnd w:id="24"/>
    <w:bookmarkStart w:id="25" w:name="traffic-pattern-analysis"/>
    <w:p>
      <w:pPr>
        <w:pStyle w:val="Heading4"/>
      </w:pPr>
      <w:r>
        <w:t xml:space="preserve">4. Traffic Pattern Analysis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Rate Limiting</w:t>
      </w:r>
      <w:r>
        <w:t xml:space="preserve">: Sophisticated request frequency monitoring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Pattern Detection</w:t>
      </w:r>
      <w:r>
        <w:t xml:space="preserve">: Unusual access pattern identification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Progressive Blocking</w:t>
      </w:r>
      <w:r>
        <w:t xml:space="preserve">: Escalating protection based on behavior</w:t>
      </w:r>
    </w:p>
    <w:bookmarkEnd w:id="25"/>
    <w:bookmarkEnd w:id="26"/>
    <w:bookmarkStart w:id="27" w:name="console-message-analysis"/>
    <w:p>
      <w:pPr>
        <w:pStyle w:val="Heading3"/>
      </w:pPr>
      <w:r>
        <w:t xml:space="preserve">Console Message Analysis</w:t>
      </w:r>
    </w:p>
    <w:p>
      <w:pPr>
        <w:pStyle w:val="FirstParagraph"/>
      </w:pPr>
      <w:r>
        <w:t xml:space="preserve">Browser console reveals extensive monitoring:</w:t>
      </w:r>
    </w:p>
    <w:p>
      <w:pPr>
        <w:pStyle w:val="SourceCode"/>
      </w:pPr>
      <w:r>
        <w:rPr>
          <w:rStyle w:val="VerbatimChar"/>
        </w:rPr>
        <w:t xml:space="preserve">[INFO] %c[PZ][INFO ][Core] color: blue; PZ Web Core 1.1.0 initialized</w:t>
      </w:r>
      <w:r>
        <w:br/>
      </w:r>
      <w:r>
        <w:rPr>
          <w:rStyle w:val="VerbatimChar"/>
        </w:rPr>
        <w:t xml:space="preserve">[DEBUG] @opentelemetry/api: Registered globals for telemetry</w:t>
      </w:r>
      <w:r>
        <w:br/>
      </w:r>
      <w:r>
        <w:rPr>
          <w:rStyle w:val="VerbatimChar"/>
        </w:rPr>
        <w:t xml:space="preserve">[ERROR] Failed to create window load listener (Anti-bot detection active)</w:t>
      </w:r>
      <w:r>
        <w:br/>
      </w:r>
      <w:r>
        <w:rPr>
          <w:rStyle w:val="VerbatimChar"/>
        </w:rPr>
        <w:t xml:space="preserve">[DEBUG] Firing event UserAuthenticated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site-structure-and-data-analysis"/>
    <w:p>
      <w:pPr>
        <w:pStyle w:val="Heading2"/>
      </w:pPr>
      <w:r>
        <w:t xml:space="preserve">Site Structure and Data Analysis</w:t>
      </w:r>
    </w:p>
    <w:bookmarkStart w:id="29" w:name="sitemap-accessibility"/>
    <w:p>
      <w:pPr>
        <w:pStyle w:val="Heading3"/>
      </w:pPr>
      <w:r>
        <w:t xml:space="preserve">Sitemap Accessibility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robots.txt</w:t>
      </w:r>
      <w:r>
        <w:t xml:space="preserve">: ✅ Accessible (bypasses bot protection)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Main Sitemap</w:t>
      </w:r>
      <w:r>
        <w:t xml:space="preserve">: ✅ Accessible at</w:t>
      </w:r>
      <w:r>
        <w:t xml:space="preserve"> </w:t>
      </w:r>
      <w:r>
        <w:rPr>
          <w:rStyle w:val="VerbatimChar"/>
        </w:rPr>
        <w:t xml:space="preserve">/seo_sitemap.xml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Product Sitemaps</w:t>
      </w:r>
      <w:r>
        <w:t xml:space="preserve">: ✅ All 7 product sitemap files accessible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Total Product Count</w:t>
      </w:r>
      <w:r>
        <w:t xml:space="preserve">: 179,651 products</w:t>
      </w:r>
    </w:p>
    <w:bookmarkEnd w:id="29"/>
    <w:bookmarkStart w:id="30" w:name="url-patterns-and-structure"/>
    <w:p>
      <w:pPr>
        <w:pStyle w:val="Heading3"/>
      </w:pPr>
      <w:r>
        <w:t xml:space="preserve">URL Patterns and Structure</w:t>
      </w:r>
    </w:p>
    <w:p>
      <w:pPr>
        <w:pStyle w:val="SourceCode"/>
      </w:pPr>
      <w:r>
        <w:rPr>
          <w:rStyle w:val="VerbatimChar"/>
        </w:rPr>
        <w:t xml:space="preserve">Product URLs: /p/{product-slug}/{product-id}</w:t>
      </w:r>
      <w:r>
        <w:br/>
      </w:r>
      <w:r>
        <w:rPr>
          <w:rStyle w:val="VerbatimChar"/>
        </w:rPr>
        <w:t xml:space="preserve">Category URLs: /f/{filter-name} or /c/{category-name}</w:t>
      </w:r>
      <w:r>
        <w:br/>
      </w:r>
      <w:r>
        <w:rPr>
          <w:rStyle w:val="VerbatimChar"/>
        </w:rPr>
        <w:t xml:space="preserve">Brand URLs: /f/{brand-name}</w:t>
      </w:r>
    </w:p>
    <w:bookmarkEnd w:id="30"/>
    <w:bookmarkStart w:id="31" w:name="data-richness-assessment"/>
    <w:p>
      <w:pPr>
        <w:pStyle w:val="Heading3"/>
      </w:pPr>
      <w:r>
        <w:t xml:space="preserve">Data Richness Assessment</w:t>
      </w:r>
    </w:p>
    <w:p>
      <w:pPr>
        <w:pStyle w:val="FirstParagraph"/>
      </w:pPr>
      <w:r>
        <w:t xml:space="preserve">Each product page contains: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Core Data</w:t>
      </w:r>
      <w:r>
        <w:t xml:space="preserve">: Name, brand, price, SKU, availability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Detailed Information</w:t>
      </w:r>
      <w:r>
        <w:t xml:space="preserve">: Features, specifications, dimensions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Visual Assets</w:t>
      </w:r>
      <w:r>
        <w:t xml:space="preserve">: Multiple high-resolution images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Inventory Data</w:t>
      </w:r>
      <w:r>
        <w:t xml:space="preserve">: Size/color options, stock levels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Marketing Content</w:t>
      </w:r>
      <w:r>
        <w:t xml:space="preserve">: Product highlights, recommendations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Customer Data</w:t>
      </w:r>
      <w:r>
        <w:t xml:space="preserve">: Reviews, ratings (when available)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Technical Specs</w:t>
      </w:r>
      <w:r>
        <w:t xml:space="preserve">: Materials, care instructions, warranties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6" w:name="traffic-analysis-and-rate-limiting"/>
    <w:p>
      <w:pPr>
        <w:pStyle w:val="Heading2"/>
      </w:pPr>
      <w:r>
        <w:t xml:space="preserve">Traffic Analysis and Rate Limiting</w:t>
      </w:r>
    </w:p>
    <w:bookmarkStart w:id="33" w:name="estimated-traffic-volume"/>
    <w:p>
      <w:pPr>
        <w:pStyle w:val="Heading3"/>
      </w:pPr>
      <w:r>
        <w:t xml:space="preserve">Estimated Traffic Volume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Monthly Visitors</w:t>
      </w:r>
      <w:r>
        <w:t xml:space="preserve">: 8-12 million (based on site scale and market position)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Daily Average</w:t>
      </w:r>
      <w:r>
        <w:t xml:space="preserve">: 270,000-400,000 visits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Peak Periods</w:t>
      </w:r>
      <w:r>
        <w:t xml:space="preserve">: Weekends, sales events (up to 500,000+ daily)</w:t>
      </w:r>
    </w:p>
    <w:bookmarkEnd w:id="33"/>
    <w:bookmarkStart w:id="34" w:name="recommended-scraping-rates"/>
    <w:p>
      <w:pPr>
        <w:pStyle w:val="Heading3"/>
      </w:pPr>
      <w:r>
        <w:t xml:space="preserve">Recommended Scraping Rates</w:t>
      </w:r>
    </w:p>
    <w:p>
      <w:pPr>
        <w:pStyle w:val="FirstParagraph"/>
      </w:pPr>
      <w:r>
        <w:t xml:space="preserve">Following 10% traffic rule: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Conservative Rate</w:t>
      </w:r>
      <w:r>
        <w:t xml:space="preserve">: 15,000-20,000 requests/day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Moderate Rate</w:t>
      </w:r>
      <w:r>
        <w:t xml:space="preserve">: 25,000-30,000 requests/day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Complete Catalog Cycle</w:t>
      </w:r>
      <w:r>
        <w:t xml:space="preserve">: 6-12 days depending on rate</w:t>
      </w:r>
    </w:p>
    <w:bookmarkEnd w:id="34"/>
    <w:bookmarkStart w:id="35" w:name="rate-limiting-observations"/>
    <w:p>
      <w:pPr>
        <w:pStyle w:val="Heading3"/>
      </w:pPr>
      <w:r>
        <w:t xml:space="preserve">Rate Limiting Observations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Immediate Blocking</w:t>
      </w:r>
      <w:r>
        <w:t xml:space="preserve">: HTTP requests blocked within seconds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Progressive Enforcement</w:t>
      </w:r>
      <w:r>
        <w:t xml:space="preserve">: Increasing restrictions based on behavior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Session Validation</w:t>
      </w:r>
      <w:r>
        <w:t xml:space="preserve">: Continuous authentication required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IP-Based Tracking</w:t>
      </w:r>
      <w:r>
        <w:t xml:space="preserve">: Source IP monitoring and reputation scoring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1" w:name="browser-automation-requirements"/>
    <w:p>
      <w:pPr>
        <w:pStyle w:val="Heading2"/>
      </w:pPr>
      <w:r>
        <w:t xml:space="preserve">Browser Automation Requirements</w:t>
      </w:r>
    </w:p>
    <w:bookmarkStart w:id="40" w:name="technical-implementation-needs"/>
    <w:p>
      <w:pPr>
        <w:pStyle w:val="Heading3"/>
      </w:pPr>
      <w:r>
        <w:t xml:space="preserve">Technical Implementation Needs</w:t>
      </w:r>
    </w:p>
    <w:bookmarkStart w:id="37" w:name="headless-browser-setup"/>
    <w:p>
      <w:pPr>
        <w:pStyle w:val="Heading4"/>
      </w:pPr>
      <w:r>
        <w:t xml:space="preserve">1. Headless Browser Setup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Playwright/Selenium</w:t>
      </w:r>
      <w:r>
        <w:t xml:space="preserve">: Required for JavaScript execution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Chrome/Firefox</w:t>
      </w:r>
      <w:r>
        <w:t xml:space="preserve">: Latest versions with stealth plugins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Viewport Configuration</w:t>
      </w:r>
      <w:r>
        <w:t xml:space="preserve">: Desktop browser simulation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User Agent Rotation</w:t>
      </w:r>
      <w:r>
        <w:t xml:space="preserve">: Regular header updates</w:t>
      </w:r>
    </w:p>
    <w:bookmarkEnd w:id="37"/>
    <w:bookmarkStart w:id="38" w:name="session-management"/>
    <w:p>
      <w:pPr>
        <w:pStyle w:val="Heading4"/>
      </w:pPr>
      <w:r>
        <w:t xml:space="preserve">2. Session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Cookie Persistence</w:t>
      </w:r>
      <w:r>
        <w:t xml:space="preserve">: Maintain session across requests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Token Handling</w:t>
      </w:r>
      <w:r>
        <w:t xml:space="preserve">: Dynamic authentication token management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Page Wait Strategies</w:t>
      </w:r>
      <w:r>
        <w:t xml:space="preserve">: Handle dynamic content loading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Error Recovery</w:t>
      </w:r>
      <w:r>
        <w:t xml:space="preserve">: Automatic session restoration</w:t>
      </w:r>
    </w:p>
    <w:bookmarkEnd w:id="38"/>
    <w:bookmarkStart w:id="39" w:name="stealth-techniques"/>
    <w:p>
      <w:pPr>
        <w:pStyle w:val="Heading4"/>
      </w:pPr>
      <w:r>
        <w:t xml:space="preserve">3. Stealth Techniques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WebDriver Detection</w:t>
      </w:r>
      <w:r>
        <w:t xml:space="preserve">: Hide automation markers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Behavioral Simulation</w:t>
      </w:r>
      <w:r>
        <w:t xml:space="preserve">: Human-like interaction patterns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Timing Randomization</w:t>
      </w:r>
      <w:r>
        <w:t xml:space="preserve">: Variable delays between actions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Canvas Fingerprinting</w:t>
      </w:r>
      <w:r>
        <w:t xml:space="preserve">: Consistent browser fingerprint</w:t>
      </w:r>
    </w:p>
    <w:p>
      <w:r>
        <w:pict>
          <v:rect style="width:0;height:1.5pt" o:hralign="center" o:hrstd="t" o:hr="t"/>
        </w:pict>
      </w:r>
    </w:p>
    <w:bookmarkEnd w:id="39"/>
    <w:bookmarkEnd w:id="40"/>
    <w:bookmarkEnd w:id="41"/>
    <w:bookmarkStart w:id="46" w:name="proxy-requirements-and-recommendations"/>
    <w:p>
      <w:pPr>
        <w:pStyle w:val="Heading2"/>
      </w:pPr>
      <w:r>
        <w:t xml:space="preserve">Proxy Requirements and Recommendations</w:t>
      </w:r>
    </w:p>
    <w:bookmarkStart w:id="45" w:name="mandatory-proxy-infrastructure"/>
    <w:p>
      <w:pPr>
        <w:pStyle w:val="Heading3"/>
      </w:pPr>
      <w:r>
        <w:t xml:space="preserve">Mandatory Proxy Infrastructure</w:t>
      </w:r>
    </w:p>
    <w:bookmarkStart w:id="42" w:name="residential-proxies-required"/>
    <w:p>
      <w:pPr>
        <w:pStyle w:val="Heading4"/>
      </w:pPr>
      <w:r>
        <w:t xml:space="preserve">1. Residential Proxies (Required)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Provider</w:t>
      </w:r>
      <w:r>
        <w:t xml:space="preserve">: Bright Data, Oxylabs, or Smartproxy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Geographic Coverage</w:t>
      </w:r>
      <w:r>
        <w:t xml:space="preserve">: US-based IP addresses preferred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Rotation Frequency</w:t>
      </w:r>
      <w:r>
        <w:t xml:space="preserve">: Every 5-10 requests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Pool Size</w:t>
      </w:r>
      <w:r>
        <w:t xml:space="preserve">: Minimum 1,000+ unique IPs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Success Rate</w:t>
      </w:r>
      <w:r>
        <w:t xml:space="preserve">: Expected 70-85% with residential IPs</w:t>
      </w:r>
    </w:p>
    <w:bookmarkEnd w:id="42"/>
    <w:bookmarkStart w:id="43" w:name="proxy-pool-management"/>
    <w:p>
      <w:pPr>
        <w:pStyle w:val="Heading4"/>
      </w:pPr>
      <w:r>
        <w:t xml:space="preserve">2. Proxy Pool Management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Health Monitoring</w:t>
      </w:r>
      <w:r>
        <w:t xml:space="preserve">: Continuous IP reputation checking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Automatic Failover</w:t>
      </w:r>
      <w:r>
        <w:t xml:space="preserve">: Switch IPs on detection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Geographic Distribution</w:t>
      </w:r>
      <w:r>
        <w:t xml:space="preserve">: Multiple US regions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Session Persistence</w:t>
      </w:r>
      <w:r>
        <w:t xml:space="preserve">: Maintain consistent IP per session</w:t>
      </w:r>
    </w:p>
    <w:bookmarkEnd w:id="43"/>
    <w:bookmarkStart w:id="44" w:name="alternative-options"/>
    <w:p>
      <w:pPr>
        <w:pStyle w:val="Heading4"/>
      </w:pPr>
      <w:r>
        <w:t xml:space="preserve">3. Alternative Options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Bright Data Unblocker</w:t>
      </w:r>
      <w:r>
        <w:t xml:space="preserve">: Specialized anti-bot bypass service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Datacenter Proxies</w:t>
      </w:r>
      <w:r>
        <w:t xml:space="preserve">: Not recommended (high detection rate)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ISP Proxies</w:t>
      </w:r>
      <w:r>
        <w:t xml:space="preserve">: Potential middle-ground solution</w:t>
      </w:r>
    </w:p>
    <w:p>
      <w:r>
        <w:pict>
          <v:rect style="width:0;height:1.5pt" o:hralign="center" o:hrstd="t" o:hr="t"/>
        </w:pict>
      </w:r>
    </w:p>
    <w:bookmarkEnd w:id="44"/>
    <w:bookmarkEnd w:id="45"/>
    <w:bookmarkEnd w:id="46"/>
    <w:bookmarkStart w:id="50" w:name="performance-metrics-and-expectations"/>
    <w:p>
      <w:pPr>
        <w:pStyle w:val="Heading2"/>
      </w:pPr>
      <w:r>
        <w:t xml:space="preserve">Performance Metrics and Expectations</w:t>
      </w:r>
    </w:p>
    <w:bookmarkStart w:id="47" w:name="browser-automation-performance"/>
    <w:p>
      <w:pPr>
        <w:pStyle w:val="Heading3"/>
      </w:pPr>
      <w:r>
        <w:t xml:space="preserve">Browser Automation Performance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Page Load Time</w:t>
      </w:r>
      <w:r>
        <w:t xml:space="preserve">: 3-8 seconds per product page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Success Rate</w:t>
      </w:r>
      <w:r>
        <w:t xml:space="preserve">: 85-95% with proper proxy rotation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Data Completeness</w:t>
      </w:r>
      <w:r>
        <w:t xml:space="preserve">: 95%+ of available product information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Resource Usage</w:t>
      </w:r>
      <w:r>
        <w:t xml:space="preserve">: High CPU and memory requirements</w:t>
      </w:r>
    </w:p>
    <w:bookmarkEnd w:id="47"/>
    <w:bookmarkStart w:id="48" w:name="scalability-considerations"/>
    <w:p>
      <w:pPr>
        <w:pStyle w:val="Heading3"/>
      </w:pPr>
      <w:r>
        <w:t xml:space="preserve">Scalability Considerations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Concurrent Sessions</w:t>
      </w:r>
      <w:r>
        <w:t xml:space="preserve">: 10-20 parallel browser instances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Memory Usage</w:t>
      </w:r>
      <w:r>
        <w:t xml:space="preserve">: 200-500MB per browser instance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Processing Time</w:t>
      </w:r>
      <w:r>
        <w:t xml:space="preserve">: 15-30 seconds per product (including delays)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Daily Throughput</w:t>
      </w:r>
      <w:r>
        <w:t xml:space="preserve">: 15,000-25,000 products with proper infrastructure</w:t>
      </w:r>
    </w:p>
    <w:bookmarkEnd w:id="48"/>
    <w:bookmarkStart w:id="49" w:name="error-rates-and-handling"/>
    <w:p>
      <w:pPr>
        <w:pStyle w:val="Heading3"/>
      </w:pPr>
      <w:r>
        <w:t xml:space="preserve">Error Rates and Handling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Expected Failures</w:t>
      </w:r>
      <w:r>
        <w:t xml:space="preserve">: 5-15% due to protection mechanisms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Recovery Time</w:t>
      </w:r>
      <w:r>
        <w:t xml:space="preserve">: 30-60 seconds for session restoration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Retry Logic</w:t>
      </w:r>
      <w:r>
        <w:t xml:space="preserve">: Exponential backoff with IP rotation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Monitoring Required</w:t>
      </w:r>
      <w:r>
        <w:t xml:space="preserve">: Real-time success rate tracking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Xaf4112eda50c9885da0396f0d4c6c963e78555e"/>
    <w:p>
      <w:pPr>
        <w:pStyle w:val="Heading2"/>
      </w:pPr>
      <w:r>
        <w:t xml:space="preserve">Maintenance and Operational Considerations</w:t>
      </w:r>
    </w:p>
    <w:bookmarkStart w:id="51" w:name="protection-evolution"/>
    <w:p>
      <w:pPr>
        <w:pStyle w:val="Heading3"/>
      </w:pPr>
      <w:r>
        <w:t xml:space="preserve">Protection Evolution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Regular Updates</w:t>
      </w:r>
      <w:r>
        <w:t xml:space="preserve">: Akamai systems continuously evolve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Detection Improvements</w:t>
      </w:r>
      <w:r>
        <w:t xml:space="preserve">: Expect increasing sophistication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Countermeasure Adaptation</w:t>
      </w:r>
      <w:r>
        <w:t xml:space="preserve">: Regular technique updates required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Monitoring Changes</w:t>
      </w:r>
      <w:r>
        <w:t xml:space="preserve">: Continuous system monitoring needed</w:t>
      </w:r>
    </w:p>
    <w:bookmarkEnd w:id="51"/>
    <w:bookmarkStart w:id="52" w:name="operational-requirements"/>
    <w:p>
      <w:pPr>
        <w:pStyle w:val="Heading3"/>
      </w:pPr>
      <w:r>
        <w:t xml:space="preserve">Operational Requirements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24/7 Monitoring</w:t>
      </w:r>
      <w:r>
        <w:t xml:space="preserve">: System health and success rate tracking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Rapid Response</w:t>
      </w:r>
      <w:r>
        <w:t xml:space="preserve">: Quick adaptation to protection changes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Infrastructure Scaling</w:t>
      </w:r>
      <w:r>
        <w:t xml:space="preserve">: Auto-scaling for peak demand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Expert Maintenance</w:t>
      </w:r>
      <w:r>
        <w:t xml:space="preserve">: Dedicated anti-bot specialists required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risk-assessment"/>
    <w:p>
      <w:pPr>
        <w:pStyle w:val="Heading2"/>
      </w:pPr>
      <w:r>
        <w:t xml:space="preserve">Risk Assessment</w:t>
      </w:r>
    </w:p>
    <w:bookmarkStart w:id="54" w:name="technical-risks"/>
    <w:p>
      <w:pPr>
        <w:pStyle w:val="Heading3"/>
      </w:pPr>
      <w:r>
        <w:t xml:space="preserve">Technical Risks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High Detection Risk</w:t>
      </w:r>
      <w:r>
        <w:t xml:space="preserve">: Sophisticated protection systems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Infrastructure Complexity</w:t>
      </w:r>
      <w:r>
        <w:t xml:space="preserve">: Complex setup and maintenance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Performance Impact</w:t>
      </w:r>
      <w:r>
        <w:t xml:space="preserve">: Resource-intensive operations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Reliability Concerns</w:t>
      </w:r>
      <w:r>
        <w:t xml:space="preserve">: Protection updates can break systems</w:t>
      </w:r>
    </w:p>
    <w:bookmarkEnd w:id="54"/>
    <w:bookmarkStart w:id="55" w:name="legal-and-ethical-considerations"/>
    <w:p>
      <w:pPr>
        <w:pStyle w:val="Heading3"/>
      </w:pPr>
      <w:r>
        <w:t xml:space="preserve">Legal and Ethical Considerations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Terms of Service</w:t>
      </w:r>
      <w:r>
        <w:t xml:space="preserve">: Review DICK’S ToS for scraping policies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Rate Limiting</w:t>
      </w:r>
      <w:r>
        <w:t xml:space="preserve">: Respect traffic limitations (10% rule)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Data Usage</w:t>
      </w:r>
      <w:r>
        <w:t xml:space="preserve">: Ensure compliance with data protection regulations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Attribution</w:t>
      </w:r>
      <w:r>
        <w:t xml:space="preserve">: Proper data source attribution if required</w:t>
      </w:r>
    </w:p>
    <w:bookmarkEnd w:id="55"/>
    <w:bookmarkStart w:id="56" w:name="business-risks"/>
    <w:p>
      <w:pPr>
        <w:pStyle w:val="Heading3"/>
      </w:pPr>
      <w:r>
        <w:t xml:space="preserve">Business Risks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High Investment</w:t>
      </w:r>
      <w:r>
        <w:t xml:space="preserve">: Significant infrastructure and proxy costs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Maintenance Overhead</w:t>
      </w:r>
      <w:r>
        <w:t xml:space="preserve">: Ongoing technical support required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Success Variability</w:t>
      </w:r>
      <w:r>
        <w:t xml:space="preserve">: Protection changes can impact reliability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Competitive Intelligence</w:t>
      </w:r>
      <w:r>
        <w:t xml:space="preserve">: Data valuable but access challenging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recommendations"/>
    <w:p>
      <w:pPr>
        <w:pStyle w:val="Heading2"/>
      </w:pPr>
      <w:r>
        <w:t xml:space="preserve">Recommendations</w:t>
      </w:r>
    </w:p>
    <w:bookmarkStart w:id="58" w:name="primary-approach-browser-automation-only"/>
    <w:p>
      <w:pPr>
        <w:pStyle w:val="Heading3"/>
      </w:pPr>
      <w:r>
        <w:t xml:space="preserve">Primary Approach: Browser Automation Only</w:t>
      </w:r>
    </w:p>
    <w:p>
      <w:pPr>
        <w:pStyle w:val="FirstParagraph"/>
      </w:pPr>
      <w:r>
        <w:t xml:space="preserve">Given the 0% HTTP success rate with authentic browser headers, browser automation is</w:t>
      </w:r>
      <w:r>
        <w:t xml:space="preserve"> </w:t>
      </w:r>
      <w:r>
        <w:rPr>
          <w:b/>
          <w:bCs/>
        </w:rPr>
        <w:t xml:space="preserve">mandatory</w:t>
      </w:r>
      <w:r>
        <w:t xml:space="preserve">: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Infrastructure Setup</w:t>
      </w:r>
    </w:p>
    <w:p>
      <w:pPr>
        <w:pStyle w:val="Compact"/>
        <w:numPr>
          <w:ilvl w:val="1"/>
          <w:numId w:val="1026"/>
        </w:numPr>
      </w:pPr>
      <w:r>
        <w:t xml:space="preserve">Deploy Playwright/Selenium with stealth configurations</w:t>
      </w:r>
    </w:p>
    <w:p>
      <w:pPr>
        <w:pStyle w:val="Compact"/>
        <w:numPr>
          <w:ilvl w:val="1"/>
          <w:numId w:val="1026"/>
        </w:numPr>
      </w:pPr>
      <w:r>
        <w:t xml:space="preserve">Implement residential proxy rotation system</w:t>
      </w:r>
    </w:p>
    <w:p>
      <w:pPr>
        <w:pStyle w:val="Compact"/>
        <w:numPr>
          <w:ilvl w:val="1"/>
          <w:numId w:val="1026"/>
        </w:numPr>
      </w:pPr>
      <w:r>
        <w:t xml:space="preserve">Set up monitoring and alerting systems</w:t>
      </w:r>
    </w:p>
    <w:p>
      <w:pPr>
        <w:pStyle w:val="Compact"/>
        <w:numPr>
          <w:ilvl w:val="1"/>
          <w:numId w:val="1026"/>
        </w:numPr>
      </w:pPr>
      <w:r>
        <w:t xml:space="preserve">Establish error recovery mechanisms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Operational Strategy</w:t>
      </w:r>
    </w:p>
    <w:p>
      <w:pPr>
        <w:pStyle w:val="Compact"/>
        <w:numPr>
          <w:ilvl w:val="1"/>
          <w:numId w:val="1027"/>
        </w:numPr>
      </w:pPr>
      <w:r>
        <w:t xml:space="preserve">Start with limited scope (5,000-10,000 products)</w:t>
      </w:r>
    </w:p>
    <w:p>
      <w:pPr>
        <w:pStyle w:val="Compact"/>
        <w:numPr>
          <w:ilvl w:val="1"/>
          <w:numId w:val="1027"/>
        </w:numPr>
      </w:pPr>
      <w:r>
        <w:t xml:space="preserve">Scale gradually based on success rates</w:t>
      </w:r>
    </w:p>
    <w:p>
      <w:pPr>
        <w:pStyle w:val="Compact"/>
        <w:numPr>
          <w:ilvl w:val="1"/>
          <w:numId w:val="1027"/>
        </w:numPr>
      </w:pPr>
      <w:r>
        <w:t xml:space="preserve">Implement comprehensive monitoring</w:t>
      </w:r>
    </w:p>
    <w:p>
      <w:pPr>
        <w:pStyle w:val="Compact"/>
        <w:numPr>
          <w:ilvl w:val="1"/>
          <w:numId w:val="1027"/>
        </w:numPr>
      </w:pPr>
      <w:r>
        <w:t xml:space="preserve">Maintain proxy pool health actively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Technical Implementation</w:t>
      </w:r>
    </w:p>
    <w:p>
      <w:pPr>
        <w:pStyle w:val="Compact"/>
        <w:numPr>
          <w:ilvl w:val="1"/>
          <w:numId w:val="1028"/>
        </w:numPr>
      </w:pPr>
      <w:r>
        <w:t xml:space="preserve">Use browser automation with human-like patterns</w:t>
      </w:r>
    </w:p>
    <w:p>
      <w:pPr>
        <w:pStyle w:val="Compact"/>
        <w:numPr>
          <w:ilvl w:val="1"/>
          <w:numId w:val="1028"/>
        </w:numPr>
      </w:pPr>
      <w:r>
        <w:t xml:space="preserve">Implement session persistence and token management</w:t>
      </w:r>
    </w:p>
    <w:p>
      <w:pPr>
        <w:pStyle w:val="Compact"/>
        <w:numPr>
          <w:ilvl w:val="1"/>
          <w:numId w:val="1028"/>
        </w:numPr>
      </w:pPr>
      <w:r>
        <w:t xml:space="preserve">Deploy on cloud infrastructure with auto-scaling</w:t>
      </w:r>
    </w:p>
    <w:p>
      <w:pPr>
        <w:pStyle w:val="Compact"/>
        <w:numPr>
          <w:ilvl w:val="1"/>
          <w:numId w:val="1028"/>
        </w:numPr>
      </w:pPr>
      <w:r>
        <w:t xml:space="preserve">Establish 24/7 monitoring and maintenance</w:t>
      </w:r>
    </w:p>
    <w:bookmarkEnd w:id="58"/>
    <w:bookmarkStart w:id="59" w:name="alternative-considerations"/>
    <w:p>
      <w:pPr>
        <w:pStyle w:val="Heading3"/>
      </w:pPr>
      <w:r>
        <w:t xml:space="preserve">Alternative Considerations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API Investigation</w:t>
      </w:r>
      <w:r>
        <w:t xml:space="preserve">: Research potential undocumented APIs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Partnership Approach</w:t>
      </w:r>
      <w:r>
        <w:t xml:space="preserve">: Consider official data partnership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Selective Scraping</w:t>
      </w:r>
      <w:r>
        <w:t xml:space="preserve">: Focus on highest-value product categories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DICK’S Sporting Goods represents a</w:t>
      </w:r>
      <w:r>
        <w:t xml:space="preserve"> </w:t>
      </w:r>
      <w:r>
        <w:rPr>
          <w:b/>
          <w:bCs/>
        </w:rPr>
        <w:t xml:space="preserve">HARD (9/10)</w:t>
      </w:r>
      <w:r>
        <w:t xml:space="preserve"> </w:t>
      </w:r>
      <w:r>
        <w:t xml:space="preserve">scraping target requiring sophisticated browser automation techniques. The complete failure of HTTP requests with authentic browser headers (0% success rate) definitively establishes that only browser automation can succeed.</w:t>
      </w:r>
    </w:p>
    <w:p>
      <w:pPr>
        <w:pStyle w:val="BodyText"/>
      </w:pPr>
      <w:r>
        <w:rPr>
          <w:b/>
          <w:bCs/>
        </w:rPr>
        <w:t xml:space="preserve">Key Success Factors</w:t>
      </w:r>
      <w:r>
        <w:t xml:space="preserve">:</w:t>
      </w:r>
      <w:r>
        <w:t xml:space="preserve"> </w:t>
      </w:r>
      <w:r>
        <w:t xml:space="preserve">- Mandatory browser automation with residential proxies</w:t>
      </w:r>
      <w:r>
        <w:t xml:space="preserve"> </w:t>
      </w:r>
      <w:r>
        <w:t xml:space="preserve">- Enterprise-grade infrastructure and monitoring</w:t>
      </w:r>
      <w:r>
        <w:t xml:space="preserve"> </w:t>
      </w:r>
      <w:r>
        <w:t xml:space="preserve">- Dedicated anti-bot expertise and maintenance</w:t>
      </w:r>
      <w:r>
        <w:t xml:space="preserve"> </w:t>
      </w:r>
      <w:r>
        <w:t xml:space="preserve">- Significant budget allocation for proxies and infrastructure</w:t>
      </w:r>
    </w:p>
    <w:p>
      <w:pPr>
        <w:pStyle w:val="BodyText"/>
      </w:pPr>
      <w:r>
        <w:rPr>
          <w:b/>
          <w:bCs/>
        </w:rPr>
        <w:t xml:space="preserve">Business Value</w:t>
      </w:r>
      <w:r>
        <w:t xml:space="preserve">: Despite technical challenges, the 179,651-product catalog offers substantial competitive intelligence value for organizations with appropriate resources and expertise.</w:t>
      </w:r>
    </w:p>
    <w:p>
      <w:pPr>
        <w:pStyle w:val="BodyText"/>
      </w:pPr>
      <w:r>
        <w:rPr>
          <w:b/>
          <w:bCs/>
        </w:rPr>
        <w:t xml:space="preserve">Investment Level</w:t>
      </w:r>
      <w:r>
        <w:t xml:space="preserve">: High - Expect significant ongoing costs for proxy services, infrastructure, and specialized maintenance.</w:t>
      </w:r>
    </w:p>
    <w:bookmarkEnd w:id="61"/>
    <w:bookmarkEnd w:id="6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2025-10-09T16:41:28Z</dcterms:created>
  <dcterms:modified xsi:type="dcterms:W3CDTF">2025-10-09T16:41:28Z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