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dd98f869e34fdc58ca9740dc1bb06945d0806d2"/>
    <w:p>
      <w:pPr>
        <w:pStyle w:val="Heading1"/>
      </w:pPr>
      <w:r>
        <w:t xml:space="preserve">Executive Summary - Soko Glam Web Scraping Feasibility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Target Website</w:t>
      </w:r>
      <w:r>
        <w:t xml:space="preserve">: https://sokoglam.com</w:t>
      </w:r>
      <w:r>
        <w:br/>
      </w:r>
      <w:r>
        <w:rPr>
          <w:b/>
          <w:bCs/>
        </w:rPr>
        <w:t xml:space="preserve">Analysis Date</w:t>
      </w:r>
      <w:r>
        <w:t xml:space="preserve">: October 7, 2025</w:t>
      </w:r>
      <w:r>
        <w:br/>
      </w:r>
      <w:r>
        <w:rPr>
          <w:b/>
          <w:bCs/>
        </w:rPr>
        <w:t xml:space="preserve">Total Products</w:t>
      </w:r>
      <w:r>
        <w:t xml:space="preserve">: 781</w:t>
      </w:r>
      <w:r>
        <w:br/>
      </w:r>
      <w:r>
        <w:rPr>
          <w:b/>
          <w:bCs/>
        </w:rPr>
        <w:t xml:space="preserve">Business Type</w:t>
      </w:r>
      <w:r>
        <w:t xml:space="preserve">: Korean Beauty E-commerce (Shopify-based)</w:t>
      </w:r>
    </w:p>
    <w:bookmarkEnd w:id="9"/>
    <w:bookmarkStart w:id="12" w:name="key-findings"/>
    <w:p>
      <w:pPr>
        <w:pStyle w:val="Heading2"/>
      </w:pPr>
      <w:r>
        <w:t xml:space="preserve">Key Findings</w:t>
      </w:r>
    </w:p>
    <w:bookmarkStart w:id="10" w:name="difficulty-assessment-easy-310"/>
    <w:p>
      <w:pPr>
        <w:pStyle w:val="Heading3"/>
      </w:pPr>
      <w:r>
        <w:t xml:space="preserve">Difficulty Assessment: EASY (3/10)</w:t>
      </w:r>
    </w:p>
    <w:p>
      <w:pPr>
        <w:pStyle w:val="FirstParagraph"/>
      </w:pPr>
      <w:r>
        <w:t xml:space="preserve">Soko Glam represents an</w:t>
      </w:r>
      <w:r>
        <w:t xml:space="preserve"> </w:t>
      </w:r>
      <w:r>
        <w:rPr>
          <w:b/>
          <w:bCs/>
        </w:rPr>
        <w:t xml:space="preserve">optimal scraping target</w:t>
      </w:r>
      <w:r>
        <w:t xml:space="preserve"> </w:t>
      </w:r>
      <w:r>
        <w:t xml:space="preserve">with minimal technical barriers and excellent data accessibility.</w:t>
      </w:r>
    </w:p>
    <w:bookmarkEnd w:id="10"/>
    <w:bookmarkStart w:id="11" w:name="critical-success-metrics"/>
    <w:p>
      <w:pPr>
        <w:pStyle w:val="Heading3"/>
      </w:pPr>
      <w:r>
        <w:t xml:space="preserve">Critical Success Metrics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100% HTTP Success Rate</w:t>
      </w:r>
      <w:r>
        <w:t xml:space="preserve"> </w:t>
      </w:r>
      <w:r>
        <w:t xml:space="preserve">using real browser headers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Complete Product Data</w:t>
      </w:r>
      <w:r>
        <w:t xml:space="preserve"> </w:t>
      </w:r>
      <w:r>
        <w:t xml:space="preserve">available in JSON-LD format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No CAPTCHA/JavaScript Challenges</w:t>
      </w:r>
      <w:r>
        <w:t xml:space="preserve"> </w:t>
      </w:r>
      <w:r>
        <w:t xml:space="preserve">encountered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Standard Protection Level</w:t>
      </w:r>
      <w:r>
        <w:t xml:space="preserve"> </w:t>
      </w:r>
      <w:r>
        <w:t xml:space="preserve">(Shopify + Cloudflare)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Predictable URL Structure</w:t>
      </w:r>
      <w:r>
        <w:t xml:space="preserve"> </w:t>
      </w:r>
      <w:r>
        <w:t xml:space="preserve">via public sitemap</w:t>
      </w:r>
    </w:p>
    <w:bookmarkEnd w:id="11"/>
    <w:bookmarkEnd w:id="12"/>
    <w:bookmarkStart w:id="15" w:name="X4b3d77004363e4bbb43db84280b3beb24513579"/>
    <w:p>
      <w:pPr>
        <w:pStyle w:val="Heading2"/>
      </w:pPr>
      <w:r>
        <w:t xml:space="preserve">Technical Recommendation: HTTP-First Approach</w:t>
      </w:r>
    </w:p>
    <w:bookmarkStart w:id="13" w:name="why-http-scraping-is-optimal"/>
    <w:p>
      <w:pPr>
        <w:pStyle w:val="Heading3"/>
      </w:pPr>
      <w:r>
        <w:t xml:space="preserve">Why HTTP Scraping is Optimal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Perfect Success Rate</w:t>
      </w:r>
      <w:r>
        <w:t xml:space="preserve">: 8/8 test products successfully scraped via HTTP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Rich Data Access</w:t>
      </w:r>
      <w:r>
        <w:t xml:space="preserve">: Complete product information in structured JSON-LD format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Fast Performance</w:t>
      </w:r>
      <w:r>
        <w:t xml:space="preserve">: Average 2.5 seconds per product page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 Effective</w:t>
      </w:r>
      <w:r>
        <w:t xml:space="preserve">: No browser automation overhead required</w:t>
      </w:r>
    </w:p>
    <w:bookmarkEnd w:id="13"/>
    <w:bookmarkStart w:id="14" w:name="browser-automation-not-required"/>
    <w:p>
      <w:pPr>
        <w:pStyle w:val="Heading3"/>
      </w:pPr>
      <w:r>
        <w:t xml:space="preserve">Browser Automation NOT Required</w:t>
      </w:r>
    </w:p>
    <w:p>
      <w:pPr>
        <w:pStyle w:val="FirstParagraph"/>
      </w:pPr>
      <w:r>
        <w:t xml:space="preserve">Testing confirms that browser automation would be</w:t>
      </w:r>
      <w:r>
        <w:t xml:space="preserve"> </w:t>
      </w:r>
      <w:r>
        <w:rPr>
          <w:b/>
          <w:bCs/>
        </w:rPr>
        <w:t xml:space="preserve">unnecessary complexity</w:t>
      </w:r>
      <w:r>
        <w:t xml:space="preserve"> </w:t>
      </w:r>
      <w:r>
        <w:t xml:space="preserve">given the 100% HTTP success rate with authentic headers.</w:t>
      </w:r>
    </w:p>
    <w:bookmarkEnd w:id="14"/>
    <w:bookmarkEnd w:id="15"/>
    <w:bookmarkStart w:id="19" w:name="business-impact-analysis"/>
    <w:p>
      <w:pPr>
        <w:pStyle w:val="Heading2"/>
      </w:pPr>
      <w:r>
        <w:t xml:space="preserve">Business Impact Analysis</w:t>
      </w:r>
    </w:p>
    <w:bookmarkStart w:id="16" w:name="operational-efficiency"/>
    <w:p>
      <w:pPr>
        <w:pStyle w:val="Heading3"/>
      </w:pPr>
      <w:r>
        <w:t xml:space="preserve">Operational Efficiency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Collection Time</w:t>
      </w:r>
      <w:r>
        <w:t xml:space="preserve">: 6-8 minutes for complete 781-product catalog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 Costs</w:t>
      </w:r>
      <w:r>
        <w:t xml:space="preserve">: Minimal - datacenter proxies sufficient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Maintenance Overhead</w:t>
      </w:r>
      <w:r>
        <w:t xml:space="preserve">: Low - stable Shopify platform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Scalability</w:t>
      </w:r>
      <w:r>
        <w:t xml:space="preserve">: Excellent - standard HTTP scaling patterns apply</w:t>
      </w:r>
    </w:p>
    <w:bookmarkEnd w:id="16"/>
    <w:bookmarkStart w:id="17" w:name="data-quality-assessment"/>
    <w:p>
      <w:pPr>
        <w:pStyle w:val="Heading3"/>
      </w:pPr>
      <w:r>
        <w:t xml:space="preserve">Data Quality Assessment</w:t>
      </w:r>
    </w:p>
    <w:p>
      <w:pPr>
        <w:pStyle w:val="FirstParagraph"/>
      </w:pPr>
      <w:r>
        <w:rPr>
          <w:b/>
          <w:bCs/>
        </w:rPr>
        <w:t xml:space="preserve">Complete Product Information Available:</w:t>
      </w:r>
      <w:r>
        <w:t xml:space="preserve"> </w:t>
      </w:r>
      <w:r>
        <w:t xml:space="preserve">- Product names, descriptions, pricing</w:t>
      </w:r>
      <w:r>
        <w:t xml:space="preserve"> </w:t>
      </w:r>
      <w:r>
        <w:t xml:space="preserve">- Brand information and categorization</w:t>
      </w:r>
      <w:r>
        <w:br/>
      </w:r>
      <w:r>
        <w:t xml:space="preserve">- Stock availability and variants</w:t>
      </w:r>
      <w:r>
        <w:t xml:space="preserve"> </w:t>
      </w:r>
      <w:r>
        <w:t xml:space="preserve">- Customer ratings and review counts</w:t>
      </w:r>
      <w:r>
        <w:t xml:space="preserve"> </w:t>
      </w:r>
      <w:r>
        <w:t xml:space="preserve">- High-resolution product images</w:t>
      </w:r>
    </w:p>
    <w:bookmarkEnd w:id="17"/>
    <w:bookmarkStart w:id="18" w:name="competitive-advantages"/>
    <w:p>
      <w:pPr>
        <w:pStyle w:val="Heading3"/>
      </w:pPr>
      <w:r>
        <w:t xml:space="preserve">Competitive Advantages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Faster Time-to-Market</w:t>
      </w:r>
      <w:r>
        <w:t xml:space="preserve">: Immediate implementation possible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Lower Resource Requirements</w:t>
      </w:r>
      <w:r>
        <w:t xml:space="preserve">: HTTP-only approach reduces complexity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Reliable Data Pipeline</w:t>
      </w:r>
      <w:r>
        <w:t xml:space="preserve">: Shopify’s structured data ensures consistency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Scalable Architecture</w:t>
      </w:r>
      <w:r>
        <w:t xml:space="preserve">: Easy to expand to additional Shopify stores</w:t>
      </w:r>
    </w:p>
    <w:bookmarkEnd w:id="18"/>
    <w:bookmarkEnd w:id="19"/>
    <w:bookmarkStart w:id="23" w:name="implementation-roadmap"/>
    <w:p>
      <w:pPr>
        <w:pStyle w:val="Heading2"/>
      </w:pPr>
      <w:r>
        <w:t xml:space="preserve">Implementation Roadmap</w:t>
      </w:r>
    </w:p>
    <w:bookmarkStart w:id="20" w:name="phase-1-core-setup-1-2-days"/>
    <w:p>
      <w:pPr>
        <w:pStyle w:val="Heading3"/>
      </w:pPr>
      <w:r>
        <w:t xml:space="preserve">Phase 1: Core Setup (1-2 days)</w:t>
      </w:r>
    </w:p>
    <w:p>
      <w:pPr>
        <w:pStyle w:val="Compact"/>
        <w:numPr>
          <w:ilvl w:val="0"/>
          <w:numId w:val="1005"/>
        </w:numPr>
      </w:pPr>
      <w:r>
        <w:t xml:space="preserve">Configure HTTP client with extracted browser headers</w:t>
      </w:r>
    </w:p>
    <w:p>
      <w:pPr>
        <w:pStyle w:val="Compact"/>
        <w:numPr>
          <w:ilvl w:val="0"/>
          <w:numId w:val="1005"/>
        </w:numPr>
      </w:pPr>
      <w:r>
        <w:t xml:space="preserve">Set up datacenter proxy rotation (OxyLabs/Bright Data)</w:t>
      </w:r>
    </w:p>
    <w:p>
      <w:pPr>
        <w:pStyle w:val="Compact"/>
        <w:numPr>
          <w:ilvl w:val="0"/>
          <w:numId w:val="1005"/>
        </w:numPr>
      </w:pPr>
      <w:r>
        <w:t xml:space="preserve">Implement JSON-LD data extraction pipeline</w:t>
      </w:r>
    </w:p>
    <w:p>
      <w:pPr>
        <w:pStyle w:val="Compact"/>
        <w:numPr>
          <w:ilvl w:val="0"/>
          <w:numId w:val="1005"/>
        </w:numPr>
      </w:pPr>
      <w:r>
        <w:t xml:space="preserve">Deploy rate limiting (2-3 requests/second)</w:t>
      </w:r>
    </w:p>
    <w:bookmarkEnd w:id="20"/>
    <w:bookmarkStart w:id="21" w:name="phase-2-production-deployment-1-day"/>
    <w:p>
      <w:pPr>
        <w:pStyle w:val="Heading3"/>
      </w:pPr>
      <w:r>
        <w:t xml:space="preserve">Phase 2: Production Deployment (1 day)</w:t>
      </w:r>
    </w:p>
    <w:p>
      <w:pPr>
        <w:pStyle w:val="Compact"/>
        <w:numPr>
          <w:ilvl w:val="0"/>
          <w:numId w:val="1006"/>
        </w:numPr>
      </w:pPr>
      <w:r>
        <w:t xml:space="preserve">Full 781-product catalog scraping</w:t>
      </w:r>
    </w:p>
    <w:p>
      <w:pPr>
        <w:pStyle w:val="Compact"/>
        <w:numPr>
          <w:ilvl w:val="0"/>
          <w:numId w:val="1006"/>
        </w:numPr>
      </w:pPr>
      <w:r>
        <w:t xml:space="preserve">Data validation and quality checks</w:t>
      </w:r>
    </w:p>
    <w:p>
      <w:pPr>
        <w:pStyle w:val="Compact"/>
        <w:numPr>
          <w:ilvl w:val="0"/>
          <w:numId w:val="1006"/>
        </w:numPr>
      </w:pPr>
      <w:r>
        <w:t xml:space="preserve">Monitor success rates and response times</w:t>
      </w:r>
    </w:p>
    <w:p>
      <w:pPr>
        <w:pStyle w:val="Compact"/>
        <w:numPr>
          <w:ilvl w:val="0"/>
          <w:numId w:val="1006"/>
        </w:numPr>
      </w:pPr>
      <w:r>
        <w:t xml:space="preserve">Implement error handling and retries</w:t>
      </w:r>
    </w:p>
    <w:bookmarkEnd w:id="21"/>
    <w:bookmarkStart w:id="22" w:name="phase-3-ongoing-operations-ongoing"/>
    <w:p>
      <w:pPr>
        <w:pStyle w:val="Heading3"/>
      </w:pPr>
      <w:r>
        <w:t xml:space="preserve">Phase 3: Ongoing Operations (ongoing)</w:t>
      </w:r>
    </w:p>
    <w:p>
      <w:pPr>
        <w:pStyle w:val="Compact"/>
        <w:numPr>
          <w:ilvl w:val="0"/>
          <w:numId w:val="1007"/>
        </w:numPr>
      </w:pPr>
      <w:r>
        <w:t xml:space="preserve">Daily sitemap monitoring for new products</w:t>
      </w:r>
    </w:p>
    <w:p>
      <w:pPr>
        <w:pStyle w:val="Compact"/>
        <w:numPr>
          <w:ilvl w:val="0"/>
          <w:numId w:val="1007"/>
        </w:numPr>
      </w:pPr>
      <w:r>
        <w:t xml:space="preserve">Monthly browser header refresh</w:t>
      </w:r>
    </w:p>
    <w:p>
      <w:pPr>
        <w:pStyle w:val="Compact"/>
        <w:numPr>
          <w:ilvl w:val="0"/>
          <w:numId w:val="1007"/>
        </w:numPr>
      </w:pPr>
      <w:r>
        <w:t xml:space="preserve">Performance monitoring and optimization</w:t>
      </w:r>
    </w:p>
    <w:bookmarkEnd w:id="22"/>
    <w:bookmarkEnd w:id="23"/>
    <w:bookmarkStart w:id="26" w:name="risk-assessment-low-risk"/>
    <w:p>
      <w:pPr>
        <w:pStyle w:val="Heading2"/>
      </w:pPr>
      <w:r>
        <w:t xml:space="preserve">Risk Assessment: LOW RISK</w:t>
      </w:r>
    </w:p>
    <w:bookmarkStart w:id="24" w:name="minimal-risk-factors"/>
    <w:p>
      <w:pPr>
        <w:pStyle w:val="Heading3"/>
      </w:pPr>
      <w:r>
        <w:t xml:space="preserve">Minimal Risk Factors</w:t>
      </w:r>
    </w:p>
    <w:p>
      <w:pPr>
        <w:pStyle w:val="Compact"/>
        <w:numPr>
          <w:ilvl w:val="0"/>
          <w:numId w:val="1008"/>
        </w:numPr>
      </w:pPr>
      <w:r>
        <w:t xml:space="preserve">Standard Shopify/Cloudflare protection (not aggressive)</w:t>
      </w:r>
    </w:p>
    <w:p>
      <w:pPr>
        <w:pStyle w:val="Compact"/>
        <w:numPr>
          <w:ilvl w:val="0"/>
          <w:numId w:val="1008"/>
        </w:numPr>
      </w:pPr>
      <w:r>
        <w:t xml:space="preserve">No anti-bot escalation observed during testing</w:t>
      </w:r>
    </w:p>
    <w:p>
      <w:pPr>
        <w:pStyle w:val="Compact"/>
        <w:numPr>
          <w:ilvl w:val="0"/>
          <w:numId w:val="1008"/>
        </w:numPr>
      </w:pPr>
      <w:r>
        <w:t xml:space="preserve">Public sitemap indicates crawl-friendly approach</w:t>
      </w:r>
    </w:p>
    <w:p>
      <w:pPr>
        <w:pStyle w:val="Compact"/>
        <w:numPr>
          <w:ilvl w:val="0"/>
          <w:numId w:val="1008"/>
        </w:numPr>
      </w:pPr>
      <w:r>
        <w:t xml:space="preserve">HTTP success eliminates detection risks</w:t>
      </w:r>
    </w:p>
    <w:bookmarkEnd w:id="24"/>
    <w:bookmarkStart w:id="25" w:name="risk-mitigation"/>
    <w:p>
      <w:pPr>
        <w:pStyle w:val="Heading3"/>
      </w:pPr>
      <w:r>
        <w:t xml:space="preserve">Risk Mitigation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Rate Limiting</w:t>
      </w:r>
      <w:r>
        <w:t xml:space="preserve">: 2-3 RPS prevents overload detection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Header Rotation</w:t>
      </w:r>
      <w:r>
        <w:t xml:space="preserve">: Monthly updates maintain authenticity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Proxy Rotation</w:t>
      </w:r>
      <w:r>
        <w:t xml:space="preserve">: Datacenter IPs rotated every 50-100 requests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Monitoring</w:t>
      </w:r>
      <w:r>
        <w:t xml:space="preserve">: Continuous success rate tracking</w:t>
      </w:r>
    </w:p>
    <w:bookmarkEnd w:id="25"/>
    <w:bookmarkEnd w:id="26"/>
    <w:bookmarkStart w:id="29" w:name="roi-projections"/>
    <w:p>
      <w:pPr>
        <w:pStyle w:val="Heading2"/>
      </w:pPr>
      <w:r>
        <w:t xml:space="preserve">ROI Projections</w:t>
      </w:r>
    </w:p>
    <w:bookmarkStart w:id="27" w:name="implementation-costs-low"/>
    <w:p>
      <w:pPr>
        <w:pStyle w:val="Heading3"/>
      </w:pPr>
      <w:r>
        <w:t xml:space="preserve">Implementation Costs (Low)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Development Time</w:t>
      </w:r>
      <w:r>
        <w:t xml:space="preserve">: 2-3 days for complete implementation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Infrastructure</w:t>
      </w:r>
      <w:r>
        <w:t xml:space="preserve">: $50-100/month for datacenter proxies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Maintenance</w:t>
      </w:r>
      <w:r>
        <w:t xml:space="preserve">: Minimal ongoing oversight required</w:t>
      </w:r>
    </w:p>
    <w:bookmarkEnd w:id="27"/>
    <w:bookmarkStart w:id="28" w:name="data-value-high"/>
    <w:p>
      <w:pPr>
        <w:pStyle w:val="Heading3"/>
      </w:pPr>
      <w:r>
        <w:t xml:space="preserve">Data Value (High)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781 Products</w:t>
      </w:r>
      <w:r>
        <w:t xml:space="preserve"> </w:t>
      </w:r>
      <w:r>
        <w:t xml:space="preserve">with complete specifications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Real-time Pricing</w:t>
      </w:r>
      <w:r>
        <w:t xml:space="preserve"> </w:t>
      </w:r>
      <w:r>
        <w:t xml:space="preserve">and inventory data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Customer Reviews</w:t>
      </w:r>
      <w:r>
        <w:t xml:space="preserve"> </w:t>
      </w:r>
      <w:r>
        <w:t xml:space="preserve">and ratings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Competitive Intelligence</w:t>
      </w:r>
      <w:r>
        <w:t xml:space="preserve"> </w:t>
      </w:r>
      <w:r>
        <w:t xml:space="preserve">for Korean beauty market</w:t>
      </w:r>
    </w:p>
    <w:bookmarkEnd w:id="28"/>
    <w:bookmarkEnd w:id="29"/>
    <w:bookmarkStart w:id="32" w:name="strategic-recommendations"/>
    <w:p>
      <w:pPr>
        <w:pStyle w:val="Heading2"/>
      </w:pPr>
      <w:r>
        <w:t xml:space="preserve">Strategic Recommendations</w:t>
      </w:r>
    </w:p>
    <w:bookmarkStart w:id="30" w:name="immediate-actions"/>
    <w:p>
      <w:pPr>
        <w:pStyle w:val="Heading3"/>
      </w:pPr>
      <w:r>
        <w:t xml:space="preserve">Immediate Actions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Prioritize Soko Glam</w:t>
      </w:r>
      <w:r>
        <w:t xml:space="preserve"> </w:t>
      </w:r>
      <w:r>
        <w:t xml:space="preserve">for quick wins given easy difficulty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 as Reference Architecture</w:t>
      </w:r>
      <w:r>
        <w:t xml:space="preserve"> </w:t>
      </w:r>
      <w:r>
        <w:t xml:space="preserve">for other Shopify-based targets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Leverage for Market Research</w:t>
      </w:r>
      <w:r>
        <w:t xml:space="preserve"> </w:t>
      </w:r>
      <w:r>
        <w:t xml:space="preserve">in Korean beauty segment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Scale Approach</w:t>
      </w:r>
      <w:r>
        <w:t xml:space="preserve"> </w:t>
      </w:r>
      <w:r>
        <w:t xml:space="preserve">to competitor analysis</w:t>
      </w:r>
    </w:p>
    <w:bookmarkEnd w:id="30"/>
    <w:bookmarkStart w:id="31" w:name="future-opportunities"/>
    <w:p>
      <w:pPr>
        <w:pStyle w:val="Heading3"/>
      </w:pPr>
      <w:r>
        <w:t xml:space="preserve">Future Opportunities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Expand to Similar Sites</w:t>
      </w:r>
      <w:r>
        <w:t xml:space="preserve">: Apply methodology to other K-beauty retailers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Competitive Monitoring</w:t>
      </w:r>
      <w:r>
        <w:t xml:space="preserve">: Track pricing and inventory changes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Market Analysis</w:t>
      </w:r>
      <w:r>
        <w:t xml:space="preserve">: Trend identification across product categories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Brand Intelligence</w:t>
      </w:r>
      <w:r>
        <w:t xml:space="preserve">: Monitor new product launches and popularity</w:t>
      </w:r>
    </w:p>
    <w:bookmarkEnd w:id="31"/>
    <w:bookmarkEnd w:id="32"/>
    <w:bookmarkStart w:id="3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Soko Glam offers an</w:t>
      </w:r>
      <w:r>
        <w:t xml:space="preserve"> </w:t>
      </w:r>
      <w:r>
        <w:rPr>
          <w:b/>
          <w:bCs/>
        </w:rPr>
        <w:t xml:space="preserve">exceptional opportunity</w:t>
      </w:r>
      <w:r>
        <w:t xml:space="preserve"> </w:t>
      </w:r>
      <w:r>
        <w:t xml:space="preserve">for data collection with minimal technical barriers and maximum data quality. The 100% HTTP success rate, combined with rich structured data and predictable architecture, makes this an ideal target for immediate implementation.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 Proceed with full implementation using HTTP-first approach with datacenter proxies.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2025-10-09T16:41:28Z</dcterms:created>
  <dcterms:modified xsi:type="dcterms:W3CDTF">2025-10-09T16:41:28Z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