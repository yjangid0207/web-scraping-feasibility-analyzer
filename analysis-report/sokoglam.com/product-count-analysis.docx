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Product Count Analysis - Soko Glam</w:t>
      </w:r>
    </w:p>
    <w:p/>
    <w:p>
      <w:pPr>
        <w:pStyle w:val="Heading2"/>
      </w:pPr>
      <w:r>
        <w:t>Executive Summary</w:t>
      </w:r>
    </w:p>
    <w:p>
      <w:r>
        <w:t>Based on sitemap analysis, Soko Glam has 781 total products available for scraping, making this a medium-sized e-commerce catalog.</w:t>
      </w:r>
    </w:p>
    <w:p/>
    <w:p>
      <w:pPr>
        <w:pStyle w:val="Heading2"/>
      </w:pPr>
      <w:r>
        <w:t>Methodology</w:t>
      </w:r>
    </w:p>
    <w:p>
      <w:r>
        <w:t>The product count was determined by analyzing the official product sitemap:</w:t>
      </w:r>
    </w:p>
    <w:p>
      <w:pPr>
        <w:pStyle w:val="ListBullet"/>
      </w:pPr>
      <w:r>
        <w:t>**Sitemap URL**: `https://sokoglam.com/sitemap_products_1.xml?from=147414239&amp;to=7774104354885`</w:t>
      </w:r>
    </w:p>
    <w:p>
      <w:pPr>
        <w:pStyle w:val="ListBullet"/>
      </w:pPr>
      <w:r>
        <w:t>**Analysis Date**: October 7, 2025</w:t>
      </w:r>
    </w:p>
    <w:p>
      <w:pPr>
        <w:pStyle w:val="ListBullet"/>
      </w:pPr>
      <w:r>
        <w:t>**Total Product URLs Found**: 781</w:t>
      </w:r>
    </w:p>
    <w:p/>
    <w:p>
      <w:pPr>
        <w:pStyle w:val="Heading2"/>
      </w:pPr>
      <w:r>
        <w:t>Product URL Structure</w:t>
      </w:r>
    </w:p>
    <w:p>
      <w:r>
        <w:t>All product URLs follow a consistent Shopify pattern:</w:t>
      </w:r>
    </w:p>
    <w:p>
      <w:r>
        <w:t>`</w:t>
      </w:r>
    </w:p>
    <w:p>
      <w:r>
        <w:t>https://sokoglam.com/products/[product-handle]</w:t>
      </w:r>
    </w:p>
    <w:p>
      <w:r>
        <w:t>`</w:t>
      </w:r>
    </w:p>
    <w:p/>
    <w:p>
      <w:pPr>
        <w:pStyle w:val="Heading3"/>
      </w:pPr>
      <w:r>
        <w:t>Sample Product URLs:</w:t>
      </w:r>
    </w:p>
    <w:p>
      <w:pPr>
        <w:pStyle w:val="ListNumber"/>
      </w:pPr>
      <w:r>
        <w:t>`https://sokoglam.com/products/missha-perfect-cover-bb-cream-spf-42-pa-1`</w:t>
      </w:r>
    </w:p>
    <w:p>
      <w:pPr>
        <w:pStyle w:val="ListNumber"/>
      </w:pPr>
      <w:r>
        <w:t>`https://sokoglam.com/products/missha-time-revolution-first-essence-5x`</w:t>
      </w:r>
    </w:p>
    <w:p>
      <w:pPr>
        <w:pStyle w:val="ListNumber"/>
      </w:pPr>
      <w:r>
        <w:t>`https://sokoglam.com/products/etude-house-moistfull-collagen-eye-cream`</w:t>
      </w:r>
    </w:p>
    <w:p>
      <w:pPr>
        <w:pStyle w:val="ListNumber"/>
      </w:pPr>
      <w:r>
        <w:t>`https://sokoglam.com/products/banila-co-clean-it-zero-calming-cleansing-balm`</w:t>
      </w:r>
    </w:p>
    <w:p>
      <w:pPr>
        <w:pStyle w:val="ListNumber"/>
      </w:pPr>
      <w:r>
        <w:t>`https://sokoglam.com/products/benton-aloe-bha-skin-toner`</w:t>
      </w:r>
    </w:p>
    <w:p/>
    <w:p>
      <w:pPr>
        <w:pStyle w:val="Heading2"/>
      </w:pPr>
      <w:r>
        <w:t>Product Categories Analysis</w:t>
      </w:r>
    </w:p>
    <w:p>
      <w:r>
        <w:t>Based on product handles in sitemap, major categories include:</w:t>
      </w:r>
    </w:p>
    <w:p>
      <w:pPr>
        <w:pStyle w:val="ListBullet"/>
      </w:pPr>
      <w:r>
        <w:t>**Korean Skincare**: Cleansers, toners, essences, serums, moisturizers</w:t>
      </w:r>
    </w:p>
    <w:p>
      <w:pPr>
        <w:pStyle w:val="ListBullet"/>
      </w:pPr>
      <w:r>
        <w:t>**K-Beauty Makeup**: BB creams, lip products, color cosmetics</w:t>
      </w:r>
    </w:p>
    <w:p>
      <w:pPr>
        <w:pStyle w:val="ListBullet"/>
      </w:pPr>
      <w:r>
        <w:t>**Brand Collections**: MISSHA, ETUDE, Banila Co, Benton, Tony Moly</w:t>
      </w:r>
    </w:p>
    <w:p>
      <w:pPr>
        <w:pStyle w:val="ListBullet"/>
      </w:pPr>
      <w:r>
        <w:t>**Gift Sets**: Skincare routine bundles and gift cards</w:t>
      </w:r>
    </w:p>
    <w:p/>
    <w:p>
      <w:pPr>
        <w:pStyle w:val="Heading2"/>
      </w:pPr>
      <w:r>
        <w:t>Scraping Throughput Estimates</w:t>
      </w:r>
    </w:p>
    <w:p/>
    <w:p>
      <w:pPr>
        <w:pStyle w:val="Heading3"/>
      </w:pPr>
      <w:r>
        <w:t>HTTP Requests (Recommended Approach)</w:t>
      </w:r>
    </w:p>
    <w:p>
      <w:pPr>
        <w:pStyle w:val="ListBullet"/>
      </w:pPr>
      <w:r>
        <w:t>**Success Rate**: 100% with real browser headers</w:t>
      </w:r>
    </w:p>
    <w:p>
      <w:pPr>
        <w:pStyle w:val="ListBullet"/>
      </w:pPr>
      <w:r>
        <w:t>**Average Response Time**: 2.5 seconds per product</w:t>
      </w:r>
    </w:p>
    <w:p>
      <w:pPr>
        <w:pStyle w:val="ListBullet"/>
      </w:pPr>
      <w:r>
        <w:t>**Estimated Scraping Time**:</w:t>
      </w:r>
    </w:p>
    <w:p>
      <w:pPr>
        <w:pStyle w:val="ListBullet"/>
      </w:pPr>
      <w:r>
        <w:t>Sequential: ~32 minutes for all 781 products</w:t>
      </w:r>
    </w:p>
    <w:p>
      <w:pPr>
        <w:pStyle w:val="ListBullet"/>
      </w:pPr>
      <w:r>
        <w:t>Parallel (5 threads): ~6-8 minutes</w:t>
      </w:r>
    </w:p>
    <w:p>
      <w:pPr>
        <w:pStyle w:val="ListBullet"/>
      </w:pPr>
      <w:r>
        <w:t>Parallel (10 threads): ~4-5 minutes</w:t>
      </w:r>
    </w:p>
    <w:p/>
    <w:p>
      <w:pPr>
        <w:pStyle w:val="Heading3"/>
      </w:pPr>
      <w:r>
        <w:t>Rate Limiting Considerations</w:t>
      </w:r>
    </w:p>
    <w:p>
      <w:pPr>
        <w:pStyle w:val="ListBullet"/>
      </w:pPr>
      <w:r>
        <w:t>No blocking observed during rapid testing (5 consecutive requests)</w:t>
      </w:r>
    </w:p>
    <w:p>
      <w:pPr>
        <w:pStyle w:val="ListBullet"/>
      </w:pPr>
      <w:r>
        <w:t>Cloudflare protection present but allows legitimate requests</w:t>
      </w:r>
    </w:p>
    <w:p>
      <w:pPr>
        <w:pStyle w:val="ListBullet"/>
      </w:pPr>
      <w:r>
        <w:t>Recommended rate: 2-3 requests per second to maintain stealth</w:t>
      </w:r>
    </w:p>
    <w:p/>
    <w:p>
      <w:pPr>
        <w:pStyle w:val="Heading2"/>
      </w:pPr>
      <w:r>
        <w:t>Data Completeness</w:t>
      </w:r>
    </w:p>
    <w:p>
      <w:r>
        <w:t>Each product page contains rich structured data in JSON-LD format:</w:t>
      </w:r>
    </w:p>
    <w:p>
      <w:pPr>
        <w:pStyle w:val="ListBullet"/>
      </w:pPr>
      <w:r>
        <w:t>Product name, description, brand</w:t>
      </w:r>
    </w:p>
    <w:p>
      <w:pPr>
        <w:pStyle w:val="ListBullet"/>
      </w:pPr>
      <w:r>
        <w:t>Pricing information (USD)</w:t>
      </w:r>
    </w:p>
    <w:p>
      <w:pPr>
        <w:pStyle w:val="ListBullet"/>
      </w:pPr>
      <w:r>
        <w:t>Variant details (colors, sizes)</w:t>
      </w:r>
    </w:p>
    <w:p>
      <w:pPr>
        <w:pStyle w:val="ListBullet"/>
      </w:pPr>
      <w:r>
        <w:t>Stock availability status</w:t>
      </w:r>
    </w:p>
    <w:p>
      <w:pPr>
        <w:pStyle w:val="ListBullet"/>
      </w:pPr>
      <w:r>
        <w:t>Product images and metadata</w:t>
      </w:r>
    </w:p>
    <w:p>
      <w:pPr>
        <w:pStyle w:val="ListBullet"/>
      </w:pPr>
      <w:r>
        <w:t>Customer ratings and review counts</w:t>
      </w:r>
    </w:p>
    <w:p/>
    <w:p>
      <w:pPr>
        <w:pStyle w:val="Heading2"/>
      </w:pPr>
      <w:r>
        <w:t>Recommendations</w:t>
      </w:r>
    </w:p>
    <w:p>
      <w:pPr>
        <w:pStyle w:val="ListNumber"/>
      </w:pPr>
      <w:r>
        <w:t>**Prioritize HTTP scraping** - 100% success rate eliminates need for browser automation</w:t>
      </w:r>
    </w:p>
    <w:p>
      <w:pPr>
        <w:pStyle w:val="ListNumber"/>
      </w:pPr>
      <w:r>
        <w:t>**Use authentic browser headers** - Critical for bypassing basic bot detection</w:t>
      </w:r>
    </w:p>
    <w:p>
      <w:pPr>
        <w:pStyle w:val="ListNumber"/>
      </w:pPr>
      <w:r>
        <w:t>**Implement polite rate limiting** - 2-3 RPS recommended</w:t>
      </w:r>
    </w:p>
    <w:p>
      <w:pPr>
        <w:pStyle w:val="ListNumber"/>
      </w:pPr>
      <w:r>
        <w:t>**Monitor for changes** - Sitemap updates daily, track new products</w:t>
      </w:r>
    </w:p>
    <w:p>
      <w:pPr>
        <w:pStyle w:val="ListNumber"/>
      </w:pPr>
      <w:r>
        <w:t>**Focus on JSON-LD extraction** - Most efficient data source</w:t>
      </w:r>
    </w:p>
    <w:p/>
    <w:p>
      <w:pPr>
        <w:pStyle w:val="Heading2"/>
      </w:pPr>
      <w:r>
        <w:t>Risk Assessment</w:t>
      </w:r>
    </w:p>
    <w:p>
      <w:pPr>
        <w:pStyle w:val="ListBullet"/>
      </w:pPr>
      <w:r>
        <w:t>**Low Risk**: HTTP approach with proper headers works consistently</w:t>
      </w:r>
    </w:p>
    <w:p>
      <w:pPr>
        <w:pStyle w:val="ListBullet"/>
      </w:pPr>
      <w:r>
        <w:t>**Stable Infrastructure**: Shopify-based platform with predictable structure</w:t>
      </w:r>
    </w:p>
    <w:p>
      <w:pPr>
        <w:pStyle w:val="ListBullet"/>
      </w:pPr>
      <w:r>
        <w:t>**Minimal Anti-Bot Impact**: Standard Cloudflare protection, no aggressive blocking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